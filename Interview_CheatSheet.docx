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31F31" w14:textId="77777777" w:rsidR="00BD1609" w:rsidRPr="00025593" w:rsidRDefault="00000000">
      <w:pPr>
        <w:pStyle w:val="Heading1"/>
        <w:rPr>
          <w:rFonts w:asciiTheme="minorHAnsi" w:hAnsiTheme="minorHAnsi"/>
        </w:rPr>
      </w:pPr>
      <w:r w:rsidRPr="00025593">
        <w:rPr>
          <w:rFonts w:asciiTheme="minorHAnsi" w:hAnsiTheme="minorHAnsi"/>
        </w:rPr>
        <w:t>Selenium</w:t>
      </w:r>
    </w:p>
    <w:p w14:paraId="5BE0807A" w14:textId="77777777" w:rsidR="00BD1609" w:rsidRPr="00025593" w:rsidRDefault="00000000">
      <w:pPr>
        <w:pStyle w:val="Heading2"/>
        <w:rPr>
          <w:rFonts w:asciiTheme="minorHAnsi" w:hAnsiTheme="minorHAnsi"/>
        </w:rPr>
      </w:pPr>
      <w:r w:rsidRPr="00025593">
        <w:rPr>
          <w:rFonts w:asciiTheme="minorHAnsi" w:hAnsiTheme="minorHAnsi"/>
        </w:rPr>
        <w:t>WebDriver.findElement vs WebElement.findElement</w:t>
      </w:r>
    </w:p>
    <w:p w14:paraId="4EADB4D1" w14:textId="77777777" w:rsidR="00BD1609" w:rsidRPr="00025593" w:rsidRDefault="00000000">
      <w:pPr>
        <w:spacing w:after="120"/>
      </w:pPr>
      <w:r w:rsidRPr="00025593">
        <w:t>WebDriver.findElement(By by): Searches from the document root.</w:t>
      </w:r>
    </w:p>
    <w:p w14:paraId="78FE905C" w14:textId="77777777" w:rsidR="00BD1609" w:rsidRPr="00025593" w:rsidRDefault="00000000">
      <w:pPr>
        <w:spacing w:after="120"/>
      </w:pPr>
      <w:r w:rsidRPr="00025593">
        <w:t>WebElement.findElement(By by): Searches within the context of that element.</w:t>
      </w:r>
    </w:p>
    <w:p w14:paraId="58F522D7" w14:textId="77777777" w:rsidR="00BD1609" w:rsidRPr="00025593" w:rsidRDefault="00000000">
      <w:pPr>
        <w:pStyle w:val="CodeStyle"/>
        <w:spacing w:after="120"/>
        <w:rPr>
          <w:rFonts w:asciiTheme="minorHAnsi" w:hAnsiTheme="minorHAnsi"/>
        </w:rPr>
      </w:pPr>
      <w:r w:rsidRPr="00025593">
        <w:rPr>
          <w:rFonts w:asciiTheme="minorHAnsi" w:hAnsiTheme="minorHAnsi"/>
        </w:rPr>
        <w:t>WebElement form = driver.findElement(By.id("loginForm"));</w:t>
      </w:r>
    </w:p>
    <w:p w14:paraId="4F46710A" w14:textId="77777777" w:rsidR="00BD1609" w:rsidRPr="00025593" w:rsidRDefault="00000000">
      <w:pPr>
        <w:pStyle w:val="CodeStyle"/>
        <w:spacing w:after="120"/>
        <w:rPr>
          <w:rFonts w:asciiTheme="minorHAnsi" w:hAnsiTheme="minorHAnsi"/>
        </w:rPr>
      </w:pPr>
      <w:r w:rsidRPr="00025593">
        <w:rPr>
          <w:rFonts w:asciiTheme="minorHAnsi" w:hAnsiTheme="minorHAnsi"/>
        </w:rPr>
        <w:t>WebElement username = form.findElement(By.name("username"));</w:t>
      </w:r>
    </w:p>
    <w:p w14:paraId="5C6B6BCA" w14:textId="77777777" w:rsidR="00BD1609" w:rsidRPr="00025593" w:rsidRDefault="00000000">
      <w:pPr>
        <w:pStyle w:val="Heading2"/>
        <w:rPr>
          <w:rFonts w:asciiTheme="minorHAnsi" w:hAnsiTheme="minorHAnsi"/>
        </w:rPr>
      </w:pPr>
      <w:r w:rsidRPr="00025593">
        <w:rPr>
          <w:rFonts w:asciiTheme="minorHAnsi" w:hAnsiTheme="minorHAnsi"/>
        </w:rPr>
        <w:t>Supported Locators</w:t>
      </w:r>
    </w:p>
    <w:p w14:paraId="20131873" w14:textId="77777777" w:rsidR="00BD1609" w:rsidRPr="00025593" w:rsidRDefault="00000000">
      <w:pPr>
        <w:spacing w:after="120"/>
      </w:pPr>
      <w:r w:rsidRPr="00025593">
        <w:t>By.id, By.name, By.className, By.tagName, By.linkText, By.partialLinkText, By.cssSelector, By.xpath</w:t>
      </w:r>
    </w:p>
    <w:p w14:paraId="179DB51E" w14:textId="77777777" w:rsidR="00BD1609" w:rsidRPr="00025593" w:rsidRDefault="00000000">
      <w:pPr>
        <w:pStyle w:val="CodeStyle"/>
        <w:spacing w:after="120"/>
        <w:rPr>
          <w:rFonts w:asciiTheme="minorHAnsi" w:hAnsiTheme="minorHAnsi"/>
        </w:rPr>
      </w:pPr>
      <w:r w:rsidRPr="00025593">
        <w:rPr>
          <w:rFonts w:asciiTheme="minorHAnsi" w:hAnsiTheme="minorHAnsi"/>
        </w:rPr>
        <w:t>import static org.openqa.selenium.support.locators.RelativeLocator.with;</w:t>
      </w:r>
    </w:p>
    <w:p w14:paraId="183A025D" w14:textId="77777777" w:rsidR="00BD1609" w:rsidRPr="00025593" w:rsidRDefault="00000000">
      <w:pPr>
        <w:pStyle w:val="CodeStyle"/>
        <w:spacing w:after="120"/>
        <w:rPr>
          <w:rFonts w:asciiTheme="minorHAnsi" w:hAnsiTheme="minorHAnsi"/>
        </w:rPr>
      </w:pPr>
      <w:r w:rsidRPr="00025593">
        <w:rPr>
          <w:rFonts w:asciiTheme="minorHAnsi" w:hAnsiTheme="minorHAnsi"/>
        </w:rPr>
        <w:t>WebElement loginBtn = driver.findElement(with(By.tagName("button")).below(pwd));</w:t>
      </w:r>
    </w:p>
    <w:p w14:paraId="047961B0" w14:textId="77777777" w:rsidR="00BD1609" w:rsidRPr="00025593" w:rsidRDefault="00000000">
      <w:pPr>
        <w:pStyle w:val="Heading2"/>
        <w:rPr>
          <w:rFonts w:asciiTheme="minorHAnsi" w:hAnsiTheme="minorHAnsi"/>
        </w:rPr>
      </w:pPr>
      <w:r w:rsidRPr="00025593">
        <w:rPr>
          <w:rFonts w:asciiTheme="minorHAnsi" w:hAnsiTheme="minorHAnsi"/>
        </w:rPr>
        <w:t>Soft vs Hard Assertions</w:t>
      </w:r>
    </w:p>
    <w:p w14:paraId="3FA53D62" w14:textId="77777777" w:rsidR="00BD1609" w:rsidRPr="00025593" w:rsidRDefault="00000000">
      <w:pPr>
        <w:pStyle w:val="CodeStyle"/>
        <w:spacing w:after="120"/>
        <w:rPr>
          <w:rFonts w:asciiTheme="minorHAnsi" w:hAnsiTheme="minorHAnsi"/>
        </w:rPr>
      </w:pPr>
      <w:r w:rsidRPr="00025593">
        <w:rPr>
          <w:rFonts w:asciiTheme="minorHAnsi" w:hAnsiTheme="minorHAnsi"/>
        </w:rPr>
        <w:t>Assert.assertEquals(actual, expected); // Hard</w:t>
      </w:r>
    </w:p>
    <w:p w14:paraId="4130A507" w14:textId="77777777" w:rsidR="00BD1609" w:rsidRPr="00025593" w:rsidRDefault="00000000">
      <w:pPr>
        <w:pStyle w:val="CodeStyle"/>
        <w:spacing w:after="120"/>
        <w:rPr>
          <w:rFonts w:asciiTheme="minorHAnsi" w:hAnsiTheme="minorHAnsi"/>
        </w:rPr>
      </w:pPr>
      <w:r w:rsidRPr="00025593">
        <w:rPr>
          <w:rFonts w:asciiTheme="minorHAnsi" w:hAnsiTheme="minorHAnsi"/>
        </w:rPr>
        <w:t>SoftAssert soft = new SoftAssert();</w:t>
      </w:r>
    </w:p>
    <w:p w14:paraId="0237E1E0" w14:textId="77777777" w:rsidR="00BD1609" w:rsidRPr="00025593" w:rsidRDefault="00000000">
      <w:pPr>
        <w:pStyle w:val="CodeStyle"/>
        <w:spacing w:after="120"/>
        <w:rPr>
          <w:rFonts w:asciiTheme="minorHAnsi" w:hAnsiTheme="minorHAnsi"/>
        </w:rPr>
      </w:pPr>
      <w:r w:rsidRPr="00025593">
        <w:rPr>
          <w:rFonts w:asciiTheme="minorHAnsi" w:hAnsiTheme="minorHAnsi"/>
        </w:rPr>
        <w:t>soft.assertTrue(title.contains("Dashboard"));</w:t>
      </w:r>
    </w:p>
    <w:p w14:paraId="34E10A2B" w14:textId="77777777" w:rsidR="00BD1609" w:rsidRPr="00025593" w:rsidRDefault="00000000">
      <w:pPr>
        <w:pStyle w:val="CodeStyle"/>
        <w:spacing w:after="120"/>
        <w:rPr>
          <w:rFonts w:asciiTheme="minorHAnsi" w:hAnsiTheme="minorHAnsi"/>
        </w:rPr>
      </w:pPr>
      <w:r w:rsidRPr="00025593">
        <w:rPr>
          <w:rFonts w:asciiTheme="minorHAnsi" w:hAnsiTheme="minorHAnsi"/>
        </w:rPr>
        <w:t>soft.assertAll();</w:t>
      </w:r>
    </w:p>
    <w:p w14:paraId="384FEB84" w14:textId="77777777" w:rsidR="00BD1609" w:rsidRPr="00025593" w:rsidRDefault="00000000">
      <w:pPr>
        <w:pStyle w:val="Heading1"/>
        <w:rPr>
          <w:rFonts w:asciiTheme="minorHAnsi" w:hAnsiTheme="minorHAnsi"/>
        </w:rPr>
      </w:pPr>
      <w:r w:rsidRPr="00025593">
        <w:rPr>
          <w:rFonts w:asciiTheme="minorHAnsi" w:hAnsiTheme="minorHAnsi"/>
        </w:rPr>
        <w:t>Java</w:t>
      </w:r>
    </w:p>
    <w:p w14:paraId="6D0AF3E7" w14:textId="77777777" w:rsidR="00BD1609" w:rsidRPr="00025593" w:rsidRDefault="00000000">
      <w:pPr>
        <w:pStyle w:val="Heading2"/>
        <w:rPr>
          <w:rFonts w:asciiTheme="minorHAnsi" w:hAnsiTheme="minorHAnsi"/>
        </w:rPr>
      </w:pPr>
      <w:r w:rsidRPr="00025593">
        <w:rPr>
          <w:rFonts w:asciiTheme="minorHAnsi" w:hAnsiTheme="minorHAnsi"/>
        </w:rPr>
        <w:t>StringBuffer vs StringBuilder</w:t>
      </w:r>
    </w:p>
    <w:p w14:paraId="583BD3A9" w14:textId="77777777" w:rsidR="00BD1609" w:rsidRPr="00025593" w:rsidRDefault="00000000">
      <w:pPr>
        <w:pStyle w:val="CodeStyle"/>
        <w:spacing w:after="120"/>
        <w:rPr>
          <w:rFonts w:asciiTheme="minorHAnsi" w:hAnsiTheme="minorHAnsi"/>
        </w:rPr>
      </w:pPr>
      <w:r w:rsidRPr="00025593">
        <w:rPr>
          <w:rFonts w:asciiTheme="minorHAnsi" w:hAnsiTheme="minorHAnsi"/>
        </w:rPr>
        <w:t>StringBuilder sb = new StringBuilder("Hello");</w:t>
      </w:r>
    </w:p>
    <w:p w14:paraId="0A33E638" w14:textId="77777777" w:rsidR="00BD1609" w:rsidRPr="00025593" w:rsidRDefault="00000000">
      <w:pPr>
        <w:pStyle w:val="CodeStyle"/>
        <w:spacing w:after="120"/>
        <w:rPr>
          <w:rFonts w:asciiTheme="minorHAnsi" w:hAnsiTheme="minorHAnsi"/>
        </w:rPr>
      </w:pPr>
      <w:r w:rsidRPr="00025593">
        <w:rPr>
          <w:rFonts w:asciiTheme="minorHAnsi" w:hAnsiTheme="minorHAnsi"/>
        </w:rPr>
        <w:t>sb.append(" World");</w:t>
      </w:r>
    </w:p>
    <w:p w14:paraId="0413B46F" w14:textId="77777777" w:rsidR="00BD1609" w:rsidRPr="00025593" w:rsidRDefault="00000000">
      <w:pPr>
        <w:pStyle w:val="Heading2"/>
        <w:rPr>
          <w:rFonts w:asciiTheme="minorHAnsi" w:hAnsiTheme="minorHAnsi"/>
        </w:rPr>
      </w:pPr>
      <w:r w:rsidRPr="00025593">
        <w:rPr>
          <w:rFonts w:asciiTheme="minorHAnsi" w:hAnsiTheme="minorHAnsi"/>
        </w:rPr>
        <w:t>this and super Keywords</w:t>
      </w:r>
    </w:p>
    <w:p w14:paraId="02FDC1BF" w14:textId="77777777" w:rsidR="00BD1609" w:rsidRPr="00025593" w:rsidRDefault="00000000">
      <w:pPr>
        <w:pStyle w:val="CodeStyle"/>
        <w:spacing w:after="120"/>
        <w:rPr>
          <w:rFonts w:asciiTheme="minorHAnsi" w:hAnsiTheme="minorHAnsi"/>
        </w:rPr>
      </w:pPr>
      <w:r w:rsidRPr="00025593">
        <w:rPr>
          <w:rFonts w:asciiTheme="minorHAnsi" w:hAnsiTheme="minorHAnsi"/>
        </w:rPr>
        <w:t>class B extends A {</w:t>
      </w:r>
    </w:p>
    <w:p w14:paraId="5BFE716F" w14:textId="77777777" w:rsidR="00BD1609" w:rsidRPr="00025593" w:rsidRDefault="00000000">
      <w:pPr>
        <w:pStyle w:val="CodeStyle"/>
        <w:spacing w:after="120"/>
        <w:rPr>
          <w:rFonts w:asciiTheme="minorHAnsi" w:hAnsiTheme="minorHAnsi"/>
        </w:rPr>
      </w:pPr>
      <w:r w:rsidRPr="00025593">
        <w:rPr>
          <w:rFonts w:asciiTheme="minorHAnsi" w:hAnsiTheme="minorHAnsi"/>
        </w:rPr>
        <w:t xml:space="preserve">  B(String name){ super(name); this.name = name; }</w:t>
      </w:r>
    </w:p>
    <w:p w14:paraId="4B52A03E" w14:textId="77777777" w:rsidR="00BD1609" w:rsidRPr="00025593" w:rsidRDefault="00000000">
      <w:pPr>
        <w:pStyle w:val="CodeStyle"/>
        <w:spacing w:after="120"/>
        <w:rPr>
          <w:rFonts w:asciiTheme="minorHAnsi" w:hAnsiTheme="minorHAnsi"/>
        </w:rPr>
      </w:pPr>
      <w:r w:rsidRPr="00025593">
        <w:rPr>
          <w:rFonts w:asciiTheme="minorHAnsi" w:hAnsiTheme="minorHAnsi"/>
        </w:rPr>
        <w:t>}</w:t>
      </w:r>
    </w:p>
    <w:p w14:paraId="3BDA511A" w14:textId="77777777" w:rsidR="00BD1609" w:rsidRPr="00025593" w:rsidRDefault="00000000">
      <w:pPr>
        <w:pStyle w:val="Heading2"/>
        <w:rPr>
          <w:rFonts w:asciiTheme="minorHAnsi" w:hAnsiTheme="minorHAnsi"/>
        </w:rPr>
      </w:pPr>
      <w:r w:rsidRPr="00025593">
        <w:rPr>
          <w:rFonts w:asciiTheme="minorHAnsi" w:hAnsiTheme="minorHAnsi"/>
        </w:rPr>
        <w:t>Array vs ArrayList</w:t>
      </w:r>
    </w:p>
    <w:p w14:paraId="41661F79" w14:textId="77777777" w:rsidR="00BD1609" w:rsidRPr="00025593" w:rsidRDefault="00000000">
      <w:pPr>
        <w:pStyle w:val="CodeStyle"/>
        <w:spacing w:after="120"/>
        <w:rPr>
          <w:rFonts w:asciiTheme="minorHAnsi" w:hAnsiTheme="minorHAnsi"/>
        </w:rPr>
      </w:pPr>
      <w:r w:rsidRPr="00025593">
        <w:rPr>
          <w:rFonts w:asciiTheme="minorHAnsi" w:hAnsiTheme="minorHAnsi"/>
        </w:rPr>
        <w:t>int[] arr = new int[3];</w:t>
      </w:r>
    </w:p>
    <w:p w14:paraId="05D2344F" w14:textId="77777777" w:rsidR="00BD1609" w:rsidRPr="00025593" w:rsidRDefault="00000000">
      <w:pPr>
        <w:pStyle w:val="CodeStyle"/>
        <w:spacing w:after="120"/>
        <w:rPr>
          <w:rFonts w:asciiTheme="minorHAnsi" w:hAnsiTheme="minorHAnsi"/>
        </w:rPr>
      </w:pPr>
      <w:r w:rsidRPr="00025593">
        <w:rPr>
          <w:rFonts w:asciiTheme="minorHAnsi" w:hAnsiTheme="minorHAnsi"/>
        </w:rPr>
        <w:t>List&lt;Integer&gt; list = new ArrayList&lt;&gt;();</w:t>
      </w:r>
    </w:p>
    <w:p w14:paraId="6C2D7BE2" w14:textId="77777777" w:rsidR="00BD1609" w:rsidRPr="00025593" w:rsidRDefault="00000000">
      <w:pPr>
        <w:pStyle w:val="CodeStyle"/>
        <w:spacing w:after="120"/>
        <w:rPr>
          <w:rFonts w:asciiTheme="minorHAnsi" w:hAnsiTheme="minorHAnsi"/>
        </w:rPr>
      </w:pPr>
      <w:r w:rsidRPr="00025593">
        <w:rPr>
          <w:rFonts w:asciiTheme="minorHAnsi" w:hAnsiTheme="minorHAnsi"/>
        </w:rPr>
        <w:t>list.add(10);</w:t>
      </w:r>
    </w:p>
    <w:p w14:paraId="27F68E5B" w14:textId="77777777" w:rsidR="00BD1609" w:rsidRPr="00025593" w:rsidRDefault="00000000">
      <w:pPr>
        <w:pStyle w:val="Heading2"/>
        <w:rPr>
          <w:rFonts w:asciiTheme="minorHAnsi" w:hAnsiTheme="minorHAnsi"/>
        </w:rPr>
      </w:pPr>
      <w:r w:rsidRPr="00025593">
        <w:rPr>
          <w:rFonts w:asciiTheme="minorHAnsi" w:hAnsiTheme="minorHAnsi"/>
        </w:rPr>
        <w:t>Abstract Class vs Interface</w:t>
      </w:r>
    </w:p>
    <w:p w14:paraId="38BFF946" w14:textId="77777777" w:rsidR="00BD1609" w:rsidRPr="00025593" w:rsidRDefault="00000000">
      <w:pPr>
        <w:spacing w:after="120"/>
      </w:pPr>
      <w:r w:rsidRPr="00025593">
        <w:t>Abstract class can have state and constructors. Interface is for capabilities.</w:t>
      </w:r>
    </w:p>
    <w:p w14:paraId="37CABF75" w14:textId="77777777" w:rsidR="00BD1609" w:rsidRPr="00025593" w:rsidRDefault="00000000">
      <w:pPr>
        <w:pStyle w:val="Heading2"/>
        <w:rPr>
          <w:rFonts w:asciiTheme="minorHAnsi" w:hAnsiTheme="minorHAnsi"/>
        </w:rPr>
      </w:pPr>
      <w:r w:rsidRPr="00025593">
        <w:rPr>
          <w:rFonts w:asciiTheme="minorHAnsi" w:hAnsiTheme="minorHAnsi"/>
        </w:rPr>
        <w:lastRenderedPageBreak/>
        <w:t>Streams Example</w:t>
      </w:r>
    </w:p>
    <w:p w14:paraId="781FBADA" w14:textId="77777777" w:rsidR="00BD1609" w:rsidRPr="00025593" w:rsidRDefault="00000000">
      <w:pPr>
        <w:pStyle w:val="CodeStyle"/>
        <w:spacing w:after="120"/>
        <w:rPr>
          <w:rFonts w:asciiTheme="minorHAnsi" w:hAnsiTheme="minorHAnsi"/>
        </w:rPr>
      </w:pPr>
      <w:r w:rsidRPr="00025593">
        <w:rPr>
          <w:rFonts w:asciiTheme="minorHAnsi" w:hAnsiTheme="minorHAnsi"/>
        </w:rPr>
        <w:t>List&lt;Employee&gt; emps = List.of(</w:t>
      </w:r>
    </w:p>
    <w:p w14:paraId="745024BE" w14:textId="77777777" w:rsidR="00BD1609" w:rsidRPr="00025593" w:rsidRDefault="00000000">
      <w:pPr>
        <w:pStyle w:val="CodeStyle"/>
        <w:spacing w:after="120"/>
        <w:rPr>
          <w:rFonts w:asciiTheme="minorHAnsi" w:hAnsiTheme="minorHAnsi"/>
        </w:rPr>
      </w:pPr>
      <w:r w:rsidRPr="00025593">
        <w:rPr>
          <w:rFonts w:asciiTheme="minorHAnsi" w:hAnsiTheme="minorHAnsi"/>
        </w:rPr>
        <w:t xml:space="preserve">  new Employee("A", "QA", 9.0),</w:t>
      </w:r>
    </w:p>
    <w:p w14:paraId="419E8E6D" w14:textId="77777777" w:rsidR="00BD1609" w:rsidRPr="00025593" w:rsidRDefault="00000000">
      <w:pPr>
        <w:pStyle w:val="CodeStyle"/>
        <w:spacing w:after="120"/>
        <w:rPr>
          <w:rFonts w:asciiTheme="minorHAnsi" w:hAnsiTheme="minorHAnsi"/>
        </w:rPr>
      </w:pPr>
      <w:r w:rsidRPr="00025593">
        <w:rPr>
          <w:rFonts w:asciiTheme="minorHAnsi" w:hAnsiTheme="minorHAnsi"/>
        </w:rPr>
        <w:t xml:space="preserve">  new Employee("B", "Dev", 15.0)</w:t>
      </w:r>
    </w:p>
    <w:p w14:paraId="7ACAB9BF" w14:textId="77777777" w:rsidR="00BD1609" w:rsidRPr="00025593" w:rsidRDefault="00000000">
      <w:pPr>
        <w:pStyle w:val="CodeStyle"/>
        <w:spacing w:after="120"/>
        <w:rPr>
          <w:rFonts w:asciiTheme="minorHAnsi" w:hAnsiTheme="minorHAnsi"/>
        </w:rPr>
      </w:pPr>
      <w:r w:rsidRPr="00025593">
        <w:rPr>
          <w:rFonts w:asciiTheme="minorHAnsi" w:hAnsiTheme="minorHAnsi"/>
        </w:rPr>
        <w:t>);</w:t>
      </w:r>
    </w:p>
    <w:p w14:paraId="4E44BF89" w14:textId="77777777" w:rsidR="00BD1609" w:rsidRPr="00025593" w:rsidRDefault="00000000">
      <w:pPr>
        <w:pStyle w:val="CodeStyle"/>
        <w:spacing w:after="120"/>
        <w:rPr>
          <w:rFonts w:asciiTheme="minorHAnsi" w:hAnsiTheme="minorHAnsi"/>
        </w:rPr>
      </w:pPr>
      <w:r w:rsidRPr="00025593">
        <w:rPr>
          <w:rFonts w:asciiTheme="minorHAnsi" w:hAnsiTheme="minorHAnsi"/>
        </w:rPr>
        <w:t>List&lt;String&gt; topQA = emps.stream()</w:t>
      </w:r>
    </w:p>
    <w:p w14:paraId="3E74BB05" w14:textId="77777777" w:rsidR="00BD1609" w:rsidRPr="00025593" w:rsidRDefault="00000000">
      <w:pPr>
        <w:pStyle w:val="CodeStyle"/>
        <w:spacing w:after="120"/>
        <w:rPr>
          <w:rFonts w:asciiTheme="minorHAnsi" w:hAnsiTheme="minorHAnsi"/>
        </w:rPr>
      </w:pPr>
      <w:r w:rsidRPr="00025593">
        <w:rPr>
          <w:rFonts w:asciiTheme="minorHAnsi" w:hAnsiTheme="minorHAnsi"/>
        </w:rPr>
        <w:t xml:space="preserve">  .filter(e -&gt; e.getDept().equals("QA"))</w:t>
      </w:r>
    </w:p>
    <w:p w14:paraId="1F3776E6" w14:textId="77777777" w:rsidR="00BD1609" w:rsidRPr="00025593" w:rsidRDefault="00000000">
      <w:pPr>
        <w:pStyle w:val="CodeStyle"/>
        <w:spacing w:after="120"/>
        <w:rPr>
          <w:rFonts w:asciiTheme="minorHAnsi" w:hAnsiTheme="minorHAnsi"/>
        </w:rPr>
      </w:pPr>
      <w:r w:rsidRPr="00025593">
        <w:rPr>
          <w:rFonts w:asciiTheme="minorHAnsi" w:hAnsiTheme="minorHAnsi"/>
        </w:rPr>
        <w:t xml:space="preserve">  .map(Employee::getName)</w:t>
      </w:r>
    </w:p>
    <w:p w14:paraId="2DD9255B" w14:textId="77777777" w:rsidR="00BD1609" w:rsidRPr="00025593" w:rsidRDefault="00000000">
      <w:pPr>
        <w:pStyle w:val="CodeStyle"/>
        <w:spacing w:after="120"/>
        <w:rPr>
          <w:rFonts w:asciiTheme="minorHAnsi" w:hAnsiTheme="minorHAnsi"/>
        </w:rPr>
      </w:pPr>
      <w:r w:rsidRPr="00025593">
        <w:rPr>
          <w:rFonts w:asciiTheme="minorHAnsi" w:hAnsiTheme="minorHAnsi"/>
        </w:rPr>
        <w:t xml:space="preserve">  .toList();</w:t>
      </w:r>
    </w:p>
    <w:p w14:paraId="7E7AD8B0" w14:textId="77777777" w:rsidR="00BD1609" w:rsidRPr="00025593" w:rsidRDefault="00000000">
      <w:pPr>
        <w:pStyle w:val="Heading1"/>
        <w:rPr>
          <w:rFonts w:asciiTheme="minorHAnsi" w:hAnsiTheme="minorHAnsi"/>
        </w:rPr>
      </w:pPr>
      <w:r w:rsidRPr="00025593">
        <w:rPr>
          <w:rFonts w:asciiTheme="minorHAnsi" w:hAnsiTheme="minorHAnsi"/>
        </w:rPr>
        <w:t>API</w:t>
      </w:r>
    </w:p>
    <w:p w14:paraId="49D7E6D3" w14:textId="77777777" w:rsidR="00BD1609" w:rsidRPr="00025593" w:rsidRDefault="00000000">
      <w:pPr>
        <w:pStyle w:val="Heading2"/>
        <w:rPr>
          <w:rFonts w:asciiTheme="minorHAnsi" w:hAnsiTheme="minorHAnsi"/>
        </w:rPr>
      </w:pPr>
      <w:r w:rsidRPr="00025593">
        <w:rPr>
          <w:rFonts w:asciiTheme="minorHAnsi" w:hAnsiTheme="minorHAnsi"/>
        </w:rPr>
        <w:t>PUT vs POST</w:t>
      </w:r>
    </w:p>
    <w:p w14:paraId="7ABF1579" w14:textId="77777777" w:rsidR="00BD1609" w:rsidRPr="00025593" w:rsidRDefault="00000000">
      <w:pPr>
        <w:spacing w:after="120"/>
      </w:pPr>
      <w:r w:rsidRPr="00025593">
        <w:t>POST: Create new resource. Not idempotent.</w:t>
      </w:r>
    </w:p>
    <w:p w14:paraId="0FA7C795" w14:textId="77777777" w:rsidR="00BD1609" w:rsidRPr="00025593" w:rsidRDefault="00000000">
      <w:pPr>
        <w:spacing w:after="120"/>
      </w:pPr>
      <w:r w:rsidRPr="00025593">
        <w:t>PUT: Replace resource. Idempotent.</w:t>
      </w:r>
    </w:p>
    <w:p w14:paraId="32A06616" w14:textId="77777777" w:rsidR="00BD1609" w:rsidRPr="00025593" w:rsidRDefault="00000000">
      <w:pPr>
        <w:pStyle w:val="Heading2"/>
        <w:rPr>
          <w:rFonts w:asciiTheme="minorHAnsi" w:hAnsiTheme="minorHAnsi"/>
        </w:rPr>
      </w:pPr>
      <w:r w:rsidRPr="00025593">
        <w:rPr>
          <w:rFonts w:asciiTheme="minorHAnsi" w:hAnsiTheme="minorHAnsi"/>
        </w:rPr>
        <w:t>Common HTTP Methods</w:t>
      </w:r>
    </w:p>
    <w:p w14:paraId="4E79345B" w14:textId="77777777" w:rsidR="00BD1609" w:rsidRPr="00025593" w:rsidRDefault="00000000">
      <w:pPr>
        <w:spacing w:after="120"/>
      </w:pPr>
      <w:r w:rsidRPr="00025593">
        <w:t>GET, POST, PUT, PATCH, DELETE, HEAD, OPTIONS</w:t>
      </w:r>
    </w:p>
    <w:p w14:paraId="1ADA6326" w14:textId="77777777" w:rsidR="00BD1609" w:rsidRPr="00025593" w:rsidRDefault="00000000">
      <w:pPr>
        <w:pStyle w:val="Heading2"/>
        <w:rPr>
          <w:rFonts w:asciiTheme="minorHAnsi" w:hAnsiTheme="minorHAnsi"/>
        </w:rPr>
      </w:pPr>
      <w:r w:rsidRPr="00025593">
        <w:rPr>
          <w:rFonts w:asciiTheme="minorHAnsi" w:hAnsiTheme="minorHAnsi"/>
        </w:rPr>
        <w:t>JSON Serialization &amp; Deserialization</w:t>
      </w:r>
    </w:p>
    <w:p w14:paraId="471A6559" w14:textId="77777777" w:rsidR="00BD1609" w:rsidRPr="00025593" w:rsidRDefault="00000000">
      <w:pPr>
        <w:pStyle w:val="CodeStyle"/>
        <w:spacing w:after="120"/>
        <w:rPr>
          <w:rFonts w:asciiTheme="minorHAnsi" w:hAnsiTheme="minorHAnsi"/>
        </w:rPr>
      </w:pPr>
      <w:r w:rsidRPr="00025593">
        <w:rPr>
          <w:rFonts w:asciiTheme="minorHAnsi" w:hAnsiTheme="minorHAnsi"/>
        </w:rPr>
        <w:t>given().body(new User("sam", "QA"))</w:t>
      </w:r>
    </w:p>
    <w:p w14:paraId="5AAED82E" w14:textId="77777777" w:rsidR="00BD1609" w:rsidRPr="00025593" w:rsidRDefault="00000000">
      <w:pPr>
        <w:pStyle w:val="CodeStyle"/>
        <w:spacing w:after="120"/>
        <w:rPr>
          <w:rFonts w:asciiTheme="minorHAnsi" w:hAnsiTheme="minorHAnsi"/>
        </w:rPr>
      </w:pPr>
      <w:r w:rsidRPr="00025593">
        <w:rPr>
          <w:rFonts w:asciiTheme="minorHAnsi" w:hAnsiTheme="minorHAnsi"/>
        </w:rPr>
        <w:t xml:space="preserve">  .when().post("/users")</w:t>
      </w:r>
    </w:p>
    <w:p w14:paraId="00A8362E" w14:textId="77777777" w:rsidR="00BD1609" w:rsidRPr="00025593" w:rsidRDefault="00000000">
      <w:pPr>
        <w:pStyle w:val="CodeStyle"/>
        <w:spacing w:after="120"/>
        <w:rPr>
          <w:rFonts w:asciiTheme="minorHAnsi" w:hAnsiTheme="minorHAnsi"/>
        </w:rPr>
      </w:pPr>
      <w:r w:rsidRPr="00025593">
        <w:rPr>
          <w:rFonts w:asciiTheme="minorHAnsi" w:hAnsiTheme="minorHAnsi"/>
        </w:rPr>
        <w:t xml:space="preserve">  .then().statusCode(201);</w:t>
      </w:r>
    </w:p>
    <w:p w14:paraId="5033318A" w14:textId="77777777" w:rsidR="00BD1609" w:rsidRPr="00025593" w:rsidRDefault="00000000">
      <w:pPr>
        <w:pStyle w:val="CodeStyle"/>
        <w:spacing w:after="120"/>
        <w:rPr>
          <w:rFonts w:asciiTheme="minorHAnsi" w:hAnsiTheme="minorHAnsi"/>
        </w:rPr>
      </w:pPr>
      <w:r w:rsidRPr="00025593">
        <w:rPr>
          <w:rFonts w:asciiTheme="minorHAnsi" w:hAnsiTheme="minorHAnsi"/>
        </w:rPr>
        <w:t>User user = given().get("/users/1").as(User.class);</w:t>
      </w:r>
    </w:p>
    <w:p w14:paraId="57006921" w14:textId="77777777" w:rsidR="00BD1609" w:rsidRPr="00025593" w:rsidRDefault="00000000">
      <w:pPr>
        <w:pStyle w:val="Heading2"/>
        <w:rPr>
          <w:rFonts w:asciiTheme="minorHAnsi" w:hAnsiTheme="minorHAnsi"/>
        </w:rPr>
      </w:pPr>
      <w:r w:rsidRPr="00025593">
        <w:rPr>
          <w:rFonts w:asciiTheme="minorHAnsi" w:hAnsiTheme="minorHAnsi"/>
        </w:rPr>
        <w:t>JSON Parsing Techniques</w:t>
      </w:r>
    </w:p>
    <w:p w14:paraId="45CDEECE" w14:textId="77777777" w:rsidR="00BD1609" w:rsidRPr="00025593" w:rsidRDefault="00000000">
      <w:pPr>
        <w:pStyle w:val="CodeStyle"/>
        <w:spacing w:after="120"/>
        <w:rPr>
          <w:rFonts w:asciiTheme="minorHAnsi" w:hAnsiTheme="minorHAnsi"/>
        </w:rPr>
      </w:pPr>
      <w:r w:rsidRPr="00025593">
        <w:rPr>
          <w:rFonts w:asciiTheme="minorHAnsi" w:hAnsiTheme="minorHAnsi"/>
        </w:rPr>
        <w:t>String name = response.path("name");</w:t>
      </w:r>
    </w:p>
    <w:p w14:paraId="084F2A2F" w14:textId="77777777" w:rsidR="00BD1609" w:rsidRPr="00025593" w:rsidRDefault="00000000">
      <w:pPr>
        <w:pStyle w:val="CodeStyle"/>
        <w:spacing w:after="120"/>
        <w:rPr>
          <w:rFonts w:asciiTheme="minorHAnsi" w:hAnsiTheme="minorHAnsi"/>
        </w:rPr>
      </w:pPr>
      <w:r w:rsidRPr="00025593">
        <w:rPr>
          <w:rFonts w:asciiTheme="minorHAnsi" w:hAnsiTheme="minorHAnsi"/>
        </w:rPr>
        <w:t>List&lt;User&gt; users = response.as(new TypeRef&lt;List&lt;User&gt;&gt;() {});</w:t>
      </w:r>
    </w:p>
    <w:p w14:paraId="6011FC47" w14:textId="77777777" w:rsidR="00BD1609" w:rsidRPr="00025593" w:rsidRDefault="00000000">
      <w:pPr>
        <w:pStyle w:val="Heading2"/>
        <w:rPr>
          <w:rFonts w:asciiTheme="minorHAnsi" w:hAnsiTheme="minorHAnsi"/>
        </w:rPr>
      </w:pPr>
      <w:r w:rsidRPr="00025593">
        <w:rPr>
          <w:rFonts w:asciiTheme="minorHAnsi" w:hAnsiTheme="minorHAnsi"/>
        </w:rPr>
        <w:t>Deserialization using POJO</w:t>
      </w:r>
    </w:p>
    <w:p w14:paraId="2D081A44" w14:textId="77777777" w:rsidR="00BD1609" w:rsidRPr="00025593" w:rsidRDefault="00000000">
      <w:pPr>
        <w:pStyle w:val="CodeStyle"/>
        <w:spacing w:after="120"/>
        <w:rPr>
          <w:rFonts w:asciiTheme="minorHAnsi" w:hAnsiTheme="minorHAnsi"/>
        </w:rPr>
      </w:pPr>
      <w:r w:rsidRPr="00025593">
        <w:rPr>
          <w:rFonts w:asciiTheme="minorHAnsi" w:hAnsiTheme="minorHAnsi"/>
        </w:rPr>
        <w:t>public class User {</w:t>
      </w:r>
    </w:p>
    <w:p w14:paraId="2AE480D1" w14:textId="77777777" w:rsidR="00BD1609" w:rsidRPr="00025593" w:rsidRDefault="00000000">
      <w:pPr>
        <w:pStyle w:val="CodeStyle"/>
        <w:spacing w:after="120"/>
        <w:rPr>
          <w:rFonts w:asciiTheme="minorHAnsi" w:hAnsiTheme="minorHAnsi"/>
        </w:rPr>
      </w:pPr>
      <w:r w:rsidRPr="00025593">
        <w:rPr>
          <w:rFonts w:asciiTheme="minorHAnsi" w:hAnsiTheme="minorHAnsi"/>
        </w:rPr>
        <w:t xml:space="preserve">  private int id;</w:t>
      </w:r>
    </w:p>
    <w:p w14:paraId="1B2E8ACD" w14:textId="77777777" w:rsidR="00BD1609" w:rsidRPr="00025593" w:rsidRDefault="00000000">
      <w:pPr>
        <w:pStyle w:val="CodeStyle"/>
        <w:spacing w:after="120"/>
        <w:rPr>
          <w:rFonts w:asciiTheme="minorHAnsi" w:hAnsiTheme="minorHAnsi"/>
        </w:rPr>
      </w:pPr>
      <w:r w:rsidRPr="00025593">
        <w:rPr>
          <w:rFonts w:asciiTheme="minorHAnsi" w:hAnsiTheme="minorHAnsi"/>
        </w:rPr>
        <w:t xml:space="preserve">  private String name;</w:t>
      </w:r>
    </w:p>
    <w:p w14:paraId="638F88C7" w14:textId="77777777" w:rsidR="00BD1609" w:rsidRPr="00025593" w:rsidRDefault="00000000">
      <w:pPr>
        <w:pStyle w:val="CodeStyle"/>
        <w:spacing w:after="120"/>
        <w:rPr>
          <w:rFonts w:asciiTheme="minorHAnsi" w:hAnsiTheme="minorHAnsi"/>
        </w:rPr>
      </w:pPr>
      <w:r w:rsidRPr="00025593">
        <w:rPr>
          <w:rFonts w:asciiTheme="minorHAnsi" w:hAnsiTheme="minorHAnsi"/>
        </w:rPr>
        <w:t xml:space="preserve">  private String role;</w:t>
      </w:r>
    </w:p>
    <w:p w14:paraId="147F1DE0" w14:textId="77777777" w:rsidR="00BD1609" w:rsidRPr="00025593" w:rsidRDefault="00000000">
      <w:pPr>
        <w:pStyle w:val="CodeStyle"/>
        <w:spacing w:after="120"/>
        <w:rPr>
          <w:rFonts w:asciiTheme="minorHAnsi" w:hAnsiTheme="minorHAnsi"/>
        </w:rPr>
      </w:pPr>
      <w:r w:rsidRPr="00025593">
        <w:rPr>
          <w:rFonts w:asciiTheme="minorHAnsi" w:hAnsiTheme="minorHAnsi"/>
        </w:rPr>
        <w:t xml:space="preserve">  public User() {}</w:t>
      </w:r>
    </w:p>
    <w:p w14:paraId="6BA9DD35" w14:textId="77777777" w:rsidR="00BD1609" w:rsidRPr="00025593" w:rsidRDefault="00000000">
      <w:pPr>
        <w:pStyle w:val="CodeStyle"/>
        <w:spacing w:after="120"/>
        <w:rPr>
          <w:rFonts w:asciiTheme="minorHAnsi" w:hAnsiTheme="minorHAnsi"/>
        </w:rPr>
      </w:pPr>
      <w:r w:rsidRPr="00025593">
        <w:rPr>
          <w:rFonts w:asciiTheme="minorHAnsi" w:hAnsiTheme="minorHAnsi"/>
        </w:rPr>
        <w:t xml:space="preserve">  public User(String name, String role) { this.name = name; this.role = role; }</w:t>
      </w:r>
    </w:p>
    <w:p w14:paraId="6E983B5A" w14:textId="77777777" w:rsidR="00BD1609" w:rsidRPr="00025593" w:rsidRDefault="00000000">
      <w:pPr>
        <w:pStyle w:val="CodeStyle"/>
        <w:spacing w:after="120"/>
        <w:rPr>
          <w:rFonts w:asciiTheme="minorHAnsi" w:hAnsiTheme="minorHAnsi"/>
        </w:rPr>
      </w:pPr>
      <w:r w:rsidRPr="00025593">
        <w:rPr>
          <w:rFonts w:asciiTheme="minorHAnsi" w:hAnsiTheme="minorHAnsi"/>
        </w:rPr>
        <w:t>}</w:t>
      </w:r>
    </w:p>
    <w:p w14:paraId="6129EAB2" w14:textId="77777777" w:rsidR="00BD1609" w:rsidRPr="00025593" w:rsidRDefault="00000000">
      <w:pPr>
        <w:pStyle w:val="CodeStyle"/>
        <w:spacing w:after="120"/>
        <w:rPr>
          <w:rFonts w:asciiTheme="minorHAnsi" w:hAnsiTheme="minorHAnsi"/>
        </w:rPr>
      </w:pPr>
      <w:r w:rsidRPr="00025593">
        <w:rPr>
          <w:rFonts w:asciiTheme="minorHAnsi" w:hAnsiTheme="minorHAnsi"/>
        </w:rPr>
        <w:lastRenderedPageBreak/>
        <w:t>User user = response.as(User.class);</w:t>
      </w:r>
    </w:p>
    <w:p w14:paraId="201DAA5F" w14:textId="77777777" w:rsidR="00BD1609" w:rsidRPr="00025593" w:rsidRDefault="00000000">
      <w:pPr>
        <w:pStyle w:val="Heading1"/>
        <w:rPr>
          <w:rFonts w:asciiTheme="minorHAnsi" w:hAnsiTheme="minorHAnsi"/>
        </w:rPr>
      </w:pPr>
      <w:r w:rsidRPr="00025593">
        <w:rPr>
          <w:rFonts w:asciiTheme="minorHAnsi" w:hAnsiTheme="minorHAnsi"/>
        </w:rPr>
        <w:t>Jenkins</w:t>
      </w:r>
    </w:p>
    <w:p w14:paraId="2D1DD415" w14:textId="77777777" w:rsidR="00BD1609" w:rsidRPr="00025593" w:rsidRDefault="00000000">
      <w:pPr>
        <w:pStyle w:val="Heading2"/>
        <w:rPr>
          <w:rFonts w:asciiTheme="minorHAnsi" w:hAnsiTheme="minorHAnsi"/>
        </w:rPr>
      </w:pPr>
      <w:r w:rsidRPr="00025593">
        <w:rPr>
          <w:rFonts w:asciiTheme="minorHAnsi" w:hAnsiTheme="minorHAnsi"/>
        </w:rPr>
        <w:t>What is Jenkins?</w:t>
      </w:r>
    </w:p>
    <w:p w14:paraId="6C5DEDBD" w14:textId="77777777" w:rsidR="00BD1609" w:rsidRPr="00025593" w:rsidRDefault="00000000">
      <w:pPr>
        <w:spacing w:after="120"/>
      </w:pPr>
      <w:r w:rsidRPr="00025593">
        <w:t>Open-source automation server for CI/CD.</w:t>
      </w:r>
    </w:p>
    <w:p w14:paraId="6A7649C5" w14:textId="77777777" w:rsidR="00BD1609" w:rsidRPr="00025593" w:rsidRDefault="00000000">
      <w:pPr>
        <w:pStyle w:val="Heading2"/>
        <w:rPr>
          <w:rFonts w:asciiTheme="minorHAnsi" w:hAnsiTheme="minorHAnsi"/>
        </w:rPr>
      </w:pPr>
      <w:r w:rsidRPr="00025593">
        <w:rPr>
          <w:rFonts w:asciiTheme="minorHAnsi" w:hAnsiTheme="minorHAnsi"/>
        </w:rPr>
        <w:t>CI vs CD vs Continuous Deployment</w:t>
      </w:r>
    </w:p>
    <w:p w14:paraId="56F8E9CD" w14:textId="77777777" w:rsidR="00BD1609" w:rsidRPr="00025593" w:rsidRDefault="00000000">
      <w:pPr>
        <w:spacing w:after="120"/>
      </w:pPr>
      <w:r w:rsidRPr="00025593">
        <w:t>CI: Merge and test code.</w:t>
      </w:r>
    </w:p>
    <w:p w14:paraId="262E3225" w14:textId="77777777" w:rsidR="00BD1609" w:rsidRPr="00025593" w:rsidRDefault="00000000">
      <w:pPr>
        <w:spacing w:after="120"/>
      </w:pPr>
      <w:r w:rsidRPr="00025593">
        <w:t>CD: Keep code deployable.</w:t>
      </w:r>
    </w:p>
    <w:p w14:paraId="554672A8" w14:textId="77777777" w:rsidR="00BD1609" w:rsidRPr="00025593" w:rsidRDefault="00000000">
      <w:pPr>
        <w:spacing w:after="120"/>
      </w:pPr>
      <w:r w:rsidRPr="00025593">
        <w:t>Continuous Deployment: Auto deploy every green build.</w:t>
      </w:r>
    </w:p>
    <w:p w14:paraId="0AA9803C" w14:textId="77777777" w:rsidR="00BD1609" w:rsidRPr="00025593" w:rsidRDefault="00000000">
      <w:pPr>
        <w:pStyle w:val="Heading2"/>
        <w:rPr>
          <w:rFonts w:asciiTheme="minorHAnsi" w:hAnsiTheme="minorHAnsi"/>
        </w:rPr>
      </w:pPr>
      <w:r w:rsidRPr="00025593">
        <w:rPr>
          <w:rFonts w:asciiTheme="minorHAnsi" w:hAnsiTheme="minorHAnsi"/>
        </w:rPr>
        <w:t>Jenkins Pipeline</w:t>
      </w:r>
    </w:p>
    <w:p w14:paraId="23A9322C" w14:textId="77777777" w:rsidR="00BD1609" w:rsidRPr="00025593" w:rsidRDefault="00000000">
      <w:pPr>
        <w:spacing w:after="120"/>
      </w:pPr>
      <w:r w:rsidRPr="00025593">
        <w:t>Pipeline-as-code using Jenkinsfile.</w:t>
      </w:r>
    </w:p>
    <w:p w14:paraId="2CF69A8D" w14:textId="77777777" w:rsidR="00BD1609" w:rsidRPr="00025593" w:rsidRDefault="00000000">
      <w:pPr>
        <w:pStyle w:val="Heading2"/>
        <w:rPr>
          <w:rFonts w:asciiTheme="minorHAnsi" w:hAnsiTheme="minorHAnsi"/>
        </w:rPr>
      </w:pPr>
      <w:r w:rsidRPr="00025593">
        <w:rPr>
          <w:rFonts w:asciiTheme="minorHAnsi" w:hAnsiTheme="minorHAnsi"/>
        </w:rPr>
        <w:t>Scripted vs Declarative Pipelines</w:t>
      </w:r>
    </w:p>
    <w:p w14:paraId="0B93E187" w14:textId="77777777" w:rsidR="00BD1609" w:rsidRPr="00025593" w:rsidRDefault="00000000">
      <w:pPr>
        <w:spacing w:after="120"/>
      </w:pPr>
      <w:r w:rsidRPr="00025593">
        <w:t>Declarative: Simpler syntax. Scripted: Groovy-based, flexible.</w:t>
      </w:r>
    </w:p>
    <w:p w14:paraId="433FA467" w14:textId="77777777" w:rsidR="00BD1609" w:rsidRPr="00025593" w:rsidRDefault="00000000">
      <w:pPr>
        <w:pStyle w:val="Heading2"/>
        <w:rPr>
          <w:rFonts w:asciiTheme="minorHAnsi" w:hAnsiTheme="minorHAnsi"/>
        </w:rPr>
      </w:pPr>
      <w:r w:rsidRPr="00025593">
        <w:rPr>
          <w:rFonts w:asciiTheme="minorHAnsi" w:hAnsiTheme="minorHAnsi"/>
        </w:rPr>
        <w:t>Sample Declarative Pipeline</w:t>
      </w:r>
    </w:p>
    <w:p w14:paraId="7B92CB45" w14:textId="77777777" w:rsidR="00BD1609" w:rsidRPr="00025593" w:rsidRDefault="00000000">
      <w:pPr>
        <w:pStyle w:val="CodeStyle"/>
        <w:spacing w:after="120"/>
        <w:rPr>
          <w:rFonts w:asciiTheme="minorHAnsi" w:hAnsiTheme="minorHAnsi"/>
        </w:rPr>
      </w:pPr>
      <w:r w:rsidRPr="00025593">
        <w:rPr>
          <w:rFonts w:asciiTheme="minorHAnsi" w:hAnsiTheme="minorHAnsi"/>
        </w:rPr>
        <w:t>pipeline {</w:t>
      </w:r>
    </w:p>
    <w:p w14:paraId="498D1DB0" w14:textId="77777777" w:rsidR="00BD1609" w:rsidRPr="00025593" w:rsidRDefault="00000000">
      <w:pPr>
        <w:pStyle w:val="CodeStyle"/>
        <w:spacing w:after="120"/>
        <w:rPr>
          <w:rFonts w:asciiTheme="minorHAnsi" w:hAnsiTheme="minorHAnsi"/>
        </w:rPr>
      </w:pPr>
      <w:r w:rsidRPr="00025593">
        <w:rPr>
          <w:rFonts w:asciiTheme="minorHAnsi" w:hAnsiTheme="minorHAnsi"/>
        </w:rPr>
        <w:t xml:space="preserve">  agent any</w:t>
      </w:r>
    </w:p>
    <w:p w14:paraId="45B8BA16" w14:textId="77777777" w:rsidR="00BD1609" w:rsidRPr="00025593" w:rsidRDefault="00000000">
      <w:pPr>
        <w:pStyle w:val="CodeStyle"/>
        <w:spacing w:after="120"/>
        <w:rPr>
          <w:rFonts w:asciiTheme="minorHAnsi" w:hAnsiTheme="minorHAnsi"/>
        </w:rPr>
      </w:pPr>
      <w:r w:rsidRPr="00025593">
        <w:rPr>
          <w:rFonts w:asciiTheme="minorHAnsi" w:hAnsiTheme="minorHAnsi"/>
        </w:rPr>
        <w:t xml:space="preserve">  stages {</w:t>
      </w:r>
    </w:p>
    <w:p w14:paraId="5AC7ACF7" w14:textId="77777777" w:rsidR="00BD1609" w:rsidRPr="00025593" w:rsidRDefault="00000000">
      <w:pPr>
        <w:pStyle w:val="CodeStyle"/>
        <w:spacing w:after="120"/>
        <w:rPr>
          <w:rFonts w:asciiTheme="minorHAnsi" w:hAnsiTheme="minorHAnsi"/>
        </w:rPr>
      </w:pPr>
      <w:r w:rsidRPr="00025593">
        <w:rPr>
          <w:rFonts w:asciiTheme="minorHAnsi" w:hAnsiTheme="minorHAnsi"/>
        </w:rPr>
        <w:t xml:space="preserve">    stage('Build') {</w:t>
      </w:r>
    </w:p>
    <w:p w14:paraId="39436ACE" w14:textId="77777777" w:rsidR="00BD1609" w:rsidRPr="00025593" w:rsidRDefault="00000000">
      <w:pPr>
        <w:pStyle w:val="CodeStyle"/>
        <w:spacing w:after="120"/>
        <w:rPr>
          <w:rFonts w:asciiTheme="minorHAnsi" w:hAnsiTheme="minorHAnsi"/>
        </w:rPr>
      </w:pPr>
      <w:r w:rsidRPr="00025593">
        <w:rPr>
          <w:rFonts w:asciiTheme="minorHAnsi" w:hAnsiTheme="minorHAnsi"/>
        </w:rPr>
        <w:t xml:space="preserve">      steps {</w:t>
      </w:r>
    </w:p>
    <w:p w14:paraId="6A6529F7" w14:textId="77777777" w:rsidR="00BD1609" w:rsidRPr="00025593" w:rsidRDefault="00000000">
      <w:pPr>
        <w:pStyle w:val="CodeStyle"/>
        <w:spacing w:after="120"/>
        <w:rPr>
          <w:rFonts w:asciiTheme="minorHAnsi" w:hAnsiTheme="minorHAnsi"/>
        </w:rPr>
      </w:pPr>
      <w:r w:rsidRPr="00025593">
        <w:rPr>
          <w:rFonts w:asciiTheme="minorHAnsi" w:hAnsiTheme="minorHAnsi"/>
        </w:rPr>
        <w:t xml:space="preserve">        sh 'mvn clean install'</w:t>
      </w:r>
    </w:p>
    <w:p w14:paraId="4607CD5C" w14:textId="77777777" w:rsidR="00BD1609" w:rsidRPr="00025593" w:rsidRDefault="00000000">
      <w:pPr>
        <w:pStyle w:val="CodeStyle"/>
        <w:spacing w:after="120"/>
        <w:rPr>
          <w:rFonts w:asciiTheme="minorHAnsi" w:hAnsiTheme="minorHAnsi"/>
        </w:rPr>
      </w:pPr>
      <w:r w:rsidRPr="00025593">
        <w:rPr>
          <w:rFonts w:asciiTheme="minorHAnsi" w:hAnsiTheme="minorHAnsi"/>
        </w:rPr>
        <w:t xml:space="preserve">      }</w:t>
      </w:r>
    </w:p>
    <w:p w14:paraId="345E1A17" w14:textId="77777777" w:rsidR="00BD1609" w:rsidRPr="00025593" w:rsidRDefault="00000000">
      <w:pPr>
        <w:pStyle w:val="CodeStyle"/>
        <w:spacing w:after="120"/>
        <w:rPr>
          <w:rFonts w:asciiTheme="minorHAnsi" w:hAnsiTheme="minorHAnsi"/>
        </w:rPr>
      </w:pPr>
      <w:r w:rsidRPr="00025593">
        <w:rPr>
          <w:rFonts w:asciiTheme="minorHAnsi" w:hAnsiTheme="minorHAnsi"/>
        </w:rPr>
        <w:t xml:space="preserve">    }</w:t>
      </w:r>
    </w:p>
    <w:p w14:paraId="191BABC4" w14:textId="77777777" w:rsidR="00BD1609" w:rsidRPr="00025593" w:rsidRDefault="00000000">
      <w:pPr>
        <w:pStyle w:val="CodeStyle"/>
        <w:spacing w:after="120"/>
        <w:rPr>
          <w:rFonts w:asciiTheme="minorHAnsi" w:hAnsiTheme="minorHAnsi"/>
        </w:rPr>
      </w:pPr>
      <w:r w:rsidRPr="00025593">
        <w:rPr>
          <w:rFonts w:asciiTheme="minorHAnsi" w:hAnsiTheme="minorHAnsi"/>
        </w:rPr>
        <w:t xml:space="preserve">  }</w:t>
      </w:r>
    </w:p>
    <w:p w14:paraId="559935A6" w14:textId="77777777" w:rsidR="00BD1609" w:rsidRPr="00025593" w:rsidRDefault="00000000">
      <w:pPr>
        <w:pStyle w:val="CodeStyle"/>
        <w:spacing w:after="120"/>
        <w:rPr>
          <w:rFonts w:asciiTheme="minorHAnsi" w:hAnsiTheme="minorHAnsi"/>
        </w:rPr>
      </w:pPr>
      <w:r w:rsidRPr="00025593">
        <w:rPr>
          <w:rFonts w:asciiTheme="minorHAnsi" w:hAnsiTheme="minorHAnsi"/>
        </w:rPr>
        <w:t>}</w:t>
      </w:r>
    </w:p>
    <w:p w14:paraId="651489ED" w14:textId="77777777" w:rsidR="00025593" w:rsidRDefault="00025593">
      <w:pPr>
        <w:pStyle w:val="CodeStyle"/>
        <w:spacing w:after="120"/>
        <w:rPr>
          <w:rFonts w:asciiTheme="minorHAnsi" w:hAnsiTheme="minorHAnsi"/>
        </w:rPr>
      </w:pPr>
    </w:p>
    <w:p w14:paraId="16F1A92B" w14:textId="77777777" w:rsidR="00025593" w:rsidRDefault="00025593">
      <w:pPr>
        <w:pStyle w:val="CodeStyle"/>
        <w:spacing w:after="120"/>
        <w:rPr>
          <w:rFonts w:asciiTheme="minorHAnsi" w:hAnsiTheme="minorHAnsi"/>
        </w:rPr>
      </w:pPr>
    </w:p>
    <w:p w14:paraId="4C565AA4" w14:textId="77777777" w:rsidR="00025593" w:rsidRDefault="00025593">
      <w:pPr>
        <w:pStyle w:val="CodeStyle"/>
        <w:spacing w:after="120"/>
        <w:rPr>
          <w:rFonts w:asciiTheme="minorHAnsi" w:hAnsiTheme="minorHAnsi"/>
        </w:rPr>
      </w:pPr>
    </w:p>
    <w:p w14:paraId="5F3E59B8" w14:textId="77777777" w:rsidR="00025593" w:rsidRDefault="00025593">
      <w:pPr>
        <w:pStyle w:val="CodeStyle"/>
        <w:spacing w:after="120"/>
        <w:rPr>
          <w:rFonts w:asciiTheme="minorHAnsi" w:hAnsiTheme="minorHAnsi"/>
        </w:rPr>
      </w:pPr>
    </w:p>
    <w:p w14:paraId="30DD38DC" w14:textId="77777777" w:rsidR="00025593" w:rsidRDefault="00025593">
      <w:pPr>
        <w:pStyle w:val="CodeStyle"/>
        <w:spacing w:after="120"/>
        <w:rPr>
          <w:rFonts w:asciiTheme="minorHAnsi" w:hAnsiTheme="minorHAnsi"/>
        </w:rPr>
      </w:pPr>
    </w:p>
    <w:p w14:paraId="3B4EE405" w14:textId="77777777" w:rsidR="00025593" w:rsidRDefault="00025593">
      <w:pPr>
        <w:pStyle w:val="CodeStyle"/>
        <w:spacing w:after="120"/>
        <w:rPr>
          <w:rFonts w:asciiTheme="minorHAnsi" w:hAnsiTheme="minorHAnsi"/>
        </w:rPr>
      </w:pPr>
    </w:p>
    <w:p w14:paraId="5CC73216" w14:textId="77777777" w:rsidR="00025593" w:rsidRDefault="00025593">
      <w:pPr>
        <w:pStyle w:val="CodeStyle"/>
        <w:spacing w:after="120"/>
        <w:rPr>
          <w:rFonts w:asciiTheme="minorHAnsi" w:hAnsiTheme="minorHAnsi"/>
        </w:rPr>
      </w:pPr>
    </w:p>
    <w:p w14:paraId="0B48B685" w14:textId="77777777" w:rsidR="00025593" w:rsidRDefault="00025593">
      <w:pPr>
        <w:pStyle w:val="CodeStyle"/>
        <w:spacing w:after="120"/>
        <w:rPr>
          <w:rFonts w:asciiTheme="minorHAnsi" w:hAnsiTheme="minorHAnsi"/>
        </w:rPr>
      </w:pPr>
    </w:p>
    <w:p w14:paraId="247188A0" w14:textId="77777777" w:rsidR="00025593" w:rsidRPr="00025593" w:rsidRDefault="00025593">
      <w:pPr>
        <w:pStyle w:val="CodeStyle"/>
        <w:spacing w:after="120"/>
        <w:rPr>
          <w:rFonts w:asciiTheme="minorHAnsi" w:hAnsiTheme="minorHAnsi"/>
        </w:rPr>
      </w:pPr>
    </w:p>
    <w:p w14:paraId="5164D8EE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  <w:r w:rsidRPr="00025593">
        <w:rPr>
          <w:rFonts w:asciiTheme="minorHAnsi" w:hAnsiTheme="minorHAnsi"/>
          <w:b/>
          <w:bCs/>
          <w:lang w:val="en-IN"/>
        </w:rPr>
        <w:t>package</w:t>
      </w:r>
      <w:r w:rsidRPr="00025593">
        <w:rPr>
          <w:rFonts w:asciiTheme="minorHAnsi" w:hAnsiTheme="minorHAnsi"/>
          <w:lang w:val="en-IN"/>
        </w:rPr>
        <w:t xml:space="preserve"> </w:t>
      </w:r>
      <w:proofErr w:type="spellStart"/>
      <w:proofErr w:type="gramStart"/>
      <w:r w:rsidRPr="00025593">
        <w:rPr>
          <w:rFonts w:asciiTheme="minorHAnsi" w:hAnsiTheme="minorHAnsi"/>
          <w:lang w:val="en-IN"/>
        </w:rPr>
        <w:t>basePackage</w:t>
      </w:r>
      <w:proofErr w:type="spellEnd"/>
      <w:r w:rsidRPr="00025593">
        <w:rPr>
          <w:rFonts w:asciiTheme="minorHAnsi" w:hAnsiTheme="minorHAnsi"/>
          <w:lang w:val="en-IN"/>
        </w:rPr>
        <w:t>;</w:t>
      </w:r>
      <w:proofErr w:type="gramEnd"/>
    </w:p>
    <w:p w14:paraId="24E2FD47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</w:p>
    <w:p w14:paraId="331B45F7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  <w:r w:rsidRPr="00025593">
        <w:rPr>
          <w:rFonts w:asciiTheme="minorHAnsi" w:hAnsiTheme="minorHAnsi"/>
          <w:b/>
          <w:bCs/>
          <w:lang w:val="en-IN"/>
        </w:rPr>
        <w:t>import</w:t>
      </w:r>
      <w:r w:rsidRPr="00025593">
        <w:rPr>
          <w:rFonts w:asciiTheme="minorHAnsi" w:hAnsiTheme="minorHAnsi"/>
          <w:lang w:val="en-IN"/>
        </w:rPr>
        <w:t xml:space="preserve"> </w:t>
      </w:r>
      <w:proofErr w:type="spellStart"/>
      <w:proofErr w:type="gramStart"/>
      <w:r w:rsidRPr="00025593">
        <w:rPr>
          <w:rFonts w:asciiTheme="minorHAnsi" w:hAnsiTheme="minorHAnsi"/>
          <w:lang w:val="en-IN"/>
        </w:rPr>
        <w:t>java.util</w:t>
      </w:r>
      <w:proofErr w:type="gramEnd"/>
      <w:r w:rsidRPr="00025593">
        <w:rPr>
          <w:rFonts w:asciiTheme="minorHAnsi" w:hAnsiTheme="minorHAnsi"/>
          <w:lang w:val="en-IN"/>
        </w:rPr>
        <w:t>.</w:t>
      </w:r>
      <w:proofErr w:type="gramStart"/>
      <w:r w:rsidRPr="00025593">
        <w:rPr>
          <w:rFonts w:asciiTheme="minorHAnsi" w:hAnsiTheme="minorHAnsi"/>
          <w:lang w:val="en-IN"/>
        </w:rPr>
        <w:t>Arrays</w:t>
      </w:r>
      <w:proofErr w:type="spellEnd"/>
      <w:r w:rsidRPr="00025593">
        <w:rPr>
          <w:rFonts w:asciiTheme="minorHAnsi" w:hAnsiTheme="minorHAnsi"/>
          <w:lang w:val="en-IN"/>
        </w:rPr>
        <w:t>;</w:t>
      </w:r>
      <w:proofErr w:type="gramEnd"/>
    </w:p>
    <w:p w14:paraId="3857DEE9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  <w:r w:rsidRPr="00025593">
        <w:rPr>
          <w:rFonts w:asciiTheme="minorHAnsi" w:hAnsiTheme="minorHAnsi"/>
          <w:b/>
          <w:bCs/>
          <w:lang w:val="en-IN"/>
        </w:rPr>
        <w:t>import</w:t>
      </w:r>
      <w:r w:rsidRPr="00025593">
        <w:rPr>
          <w:rFonts w:asciiTheme="minorHAnsi" w:hAnsiTheme="minorHAnsi"/>
          <w:lang w:val="en-IN"/>
        </w:rPr>
        <w:t xml:space="preserve"> </w:t>
      </w:r>
      <w:proofErr w:type="spellStart"/>
      <w:proofErr w:type="gramStart"/>
      <w:r w:rsidRPr="00025593">
        <w:rPr>
          <w:rFonts w:asciiTheme="minorHAnsi" w:hAnsiTheme="minorHAnsi"/>
          <w:lang w:val="en-IN"/>
        </w:rPr>
        <w:t>java.util</w:t>
      </w:r>
      <w:proofErr w:type="gramEnd"/>
      <w:r w:rsidRPr="00025593">
        <w:rPr>
          <w:rFonts w:asciiTheme="minorHAnsi" w:hAnsiTheme="minorHAnsi"/>
          <w:lang w:val="en-IN"/>
        </w:rPr>
        <w:t>.</w:t>
      </w:r>
      <w:proofErr w:type="gramStart"/>
      <w:r w:rsidRPr="00025593">
        <w:rPr>
          <w:rFonts w:asciiTheme="minorHAnsi" w:hAnsiTheme="minorHAnsi"/>
          <w:lang w:val="en-IN"/>
        </w:rPr>
        <w:t>HashMap</w:t>
      </w:r>
      <w:proofErr w:type="spellEnd"/>
      <w:r w:rsidRPr="00025593">
        <w:rPr>
          <w:rFonts w:asciiTheme="minorHAnsi" w:hAnsiTheme="minorHAnsi"/>
          <w:lang w:val="en-IN"/>
        </w:rPr>
        <w:t>;</w:t>
      </w:r>
      <w:proofErr w:type="gramEnd"/>
    </w:p>
    <w:p w14:paraId="1E0F63BE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  <w:r w:rsidRPr="00025593">
        <w:rPr>
          <w:rFonts w:asciiTheme="minorHAnsi" w:hAnsiTheme="minorHAnsi"/>
          <w:b/>
          <w:bCs/>
          <w:lang w:val="en-IN"/>
        </w:rPr>
        <w:t>import</w:t>
      </w:r>
      <w:r w:rsidRPr="00025593">
        <w:rPr>
          <w:rFonts w:asciiTheme="minorHAnsi" w:hAnsiTheme="minorHAnsi"/>
          <w:lang w:val="en-IN"/>
        </w:rPr>
        <w:t xml:space="preserve"> </w:t>
      </w:r>
      <w:proofErr w:type="spellStart"/>
      <w:proofErr w:type="gramStart"/>
      <w:r w:rsidRPr="00025593">
        <w:rPr>
          <w:rFonts w:asciiTheme="minorHAnsi" w:hAnsiTheme="minorHAnsi"/>
          <w:lang w:val="en-IN"/>
        </w:rPr>
        <w:t>java.util</w:t>
      </w:r>
      <w:proofErr w:type="gramEnd"/>
      <w:r w:rsidRPr="00025593">
        <w:rPr>
          <w:rFonts w:asciiTheme="minorHAnsi" w:hAnsiTheme="minorHAnsi"/>
          <w:lang w:val="en-IN"/>
        </w:rPr>
        <w:t>.</w:t>
      </w:r>
      <w:proofErr w:type="gramStart"/>
      <w:r w:rsidRPr="00025593">
        <w:rPr>
          <w:rFonts w:asciiTheme="minorHAnsi" w:hAnsiTheme="minorHAnsi"/>
          <w:lang w:val="en-IN"/>
        </w:rPr>
        <w:t>HashSet</w:t>
      </w:r>
      <w:proofErr w:type="spellEnd"/>
      <w:r w:rsidRPr="00025593">
        <w:rPr>
          <w:rFonts w:asciiTheme="minorHAnsi" w:hAnsiTheme="minorHAnsi"/>
          <w:lang w:val="en-IN"/>
        </w:rPr>
        <w:t>;</w:t>
      </w:r>
      <w:proofErr w:type="gramEnd"/>
    </w:p>
    <w:p w14:paraId="4F72345C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  <w:r w:rsidRPr="00025593">
        <w:rPr>
          <w:rFonts w:asciiTheme="minorHAnsi" w:hAnsiTheme="minorHAnsi"/>
          <w:b/>
          <w:bCs/>
          <w:lang w:val="en-IN"/>
        </w:rPr>
        <w:t>import</w:t>
      </w:r>
      <w:r w:rsidRPr="00025593">
        <w:rPr>
          <w:rFonts w:asciiTheme="minorHAnsi" w:hAnsiTheme="minorHAnsi"/>
          <w:lang w:val="en-IN"/>
        </w:rPr>
        <w:t xml:space="preserve"> </w:t>
      </w:r>
      <w:proofErr w:type="spellStart"/>
      <w:proofErr w:type="gramStart"/>
      <w:r w:rsidRPr="00025593">
        <w:rPr>
          <w:rFonts w:asciiTheme="minorHAnsi" w:hAnsiTheme="minorHAnsi"/>
          <w:lang w:val="en-IN"/>
        </w:rPr>
        <w:t>java.util</w:t>
      </w:r>
      <w:proofErr w:type="gramEnd"/>
      <w:r w:rsidRPr="00025593">
        <w:rPr>
          <w:rFonts w:asciiTheme="minorHAnsi" w:hAnsiTheme="minorHAnsi"/>
          <w:lang w:val="en-IN"/>
        </w:rPr>
        <w:t>.</w:t>
      </w:r>
      <w:proofErr w:type="gramStart"/>
      <w:r w:rsidRPr="00025593">
        <w:rPr>
          <w:rFonts w:asciiTheme="minorHAnsi" w:hAnsiTheme="minorHAnsi"/>
          <w:lang w:val="en-IN"/>
        </w:rPr>
        <w:t>Iterator</w:t>
      </w:r>
      <w:proofErr w:type="spellEnd"/>
      <w:r w:rsidRPr="00025593">
        <w:rPr>
          <w:rFonts w:asciiTheme="minorHAnsi" w:hAnsiTheme="minorHAnsi"/>
          <w:lang w:val="en-IN"/>
        </w:rPr>
        <w:t>;</w:t>
      </w:r>
      <w:proofErr w:type="gramEnd"/>
    </w:p>
    <w:p w14:paraId="6B4F7A12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  <w:r w:rsidRPr="00025593">
        <w:rPr>
          <w:rFonts w:asciiTheme="minorHAnsi" w:hAnsiTheme="minorHAnsi"/>
          <w:b/>
          <w:bCs/>
          <w:lang w:val="en-IN"/>
        </w:rPr>
        <w:t>import</w:t>
      </w:r>
      <w:r w:rsidRPr="00025593">
        <w:rPr>
          <w:rFonts w:asciiTheme="minorHAnsi" w:hAnsiTheme="minorHAnsi"/>
          <w:lang w:val="en-IN"/>
        </w:rPr>
        <w:t xml:space="preserve"> </w:t>
      </w:r>
      <w:proofErr w:type="spellStart"/>
      <w:proofErr w:type="gramStart"/>
      <w:r w:rsidRPr="00025593">
        <w:rPr>
          <w:rFonts w:asciiTheme="minorHAnsi" w:hAnsiTheme="minorHAnsi"/>
          <w:lang w:val="en-IN"/>
        </w:rPr>
        <w:t>java.util</w:t>
      </w:r>
      <w:proofErr w:type="gramEnd"/>
      <w:r w:rsidRPr="00025593">
        <w:rPr>
          <w:rFonts w:asciiTheme="minorHAnsi" w:hAnsiTheme="minorHAnsi"/>
          <w:lang w:val="en-IN"/>
        </w:rPr>
        <w:t>.</w:t>
      </w:r>
      <w:proofErr w:type="gramStart"/>
      <w:r w:rsidRPr="00025593">
        <w:rPr>
          <w:rFonts w:asciiTheme="minorHAnsi" w:hAnsiTheme="minorHAnsi"/>
          <w:lang w:val="en-IN"/>
        </w:rPr>
        <w:t>List</w:t>
      </w:r>
      <w:proofErr w:type="spellEnd"/>
      <w:r w:rsidRPr="00025593">
        <w:rPr>
          <w:rFonts w:asciiTheme="minorHAnsi" w:hAnsiTheme="minorHAnsi"/>
          <w:lang w:val="en-IN"/>
        </w:rPr>
        <w:t>;</w:t>
      </w:r>
      <w:proofErr w:type="gramEnd"/>
    </w:p>
    <w:p w14:paraId="630AFDC5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  <w:r w:rsidRPr="00025593">
        <w:rPr>
          <w:rFonts w:asciiTheme="minorHAnsi" w:hAnsiTheme="minorHAnsi"/>
          <w:b/>
          <w:bCs/>
          <w:lang w:val="en-IN"/>
        </w:rPr>
        <w:t>import</w:t>
      </w:r>
      <w:r w:rsidRPr="00025593">
        <w:rPr>
          <w:rFonts w:asciiTheme="minorHAnsi" w:hAnsiTheme="minorHAnsi"/>
          <w:lang w:val="en-IN"/>
        </w:rPr>
        <w:t xml:space="preserve"> </w:t>
      </w:r>
      <w:proofErr w:type="spellStart"/>
      <w:proofErr w:type="gramStart"/>
      <w:r w:rsidRPr="00025593">
        <w:rPr>
          <w:rFonts w:asciiTheme="minorHAnsi" w:hAnsiTheme="minorHAnsi"/>
          <w:lang w:val="en-IN"/>
        </w:rPr>
        <w:t>java.util</w:t>
      </w:r>
      <w:proofErr w:type="gramEnd"/>
      <w:r w:rsidRPr="00025593">
        <w:rPr>
          <w:rFonts w:asciiTheme="minorHAnsi" w:hAnsiTheme="minorHAnsi"/>
          <w:lang w:val="en-IN"/>
        </w:rPr>
        <w:t>.</w:t>
      </w:r>
      <w:proofErr w:type="gramStart"/>
      <w:r w:rsidRPr="00025593">
        <w:rPr>
          <w:rFonts w:asciiTheme="minorHAnsi" w:hAnsiTheme="minorHAnsi"/>
          <w:lang w:val="en-IN"/>
        </w:rPr>
        <w:t>Map</w:t>
      </w:r>
      <w:proofErr w:type="spellEnd"/>
      <w:r w:rsidRPr="00025593">
        <w:rPr>
          <w:rFonts w:asciiTheme="minorHAnsi" w:hAnsiTheme="minorHAnsi"/>
          <w:lang w:val="en-IN"/>
        </w:rPr>
        <w:t>;</w:t>
      </w:r>
      <w:proofErr w:type="gramEnd"/>
    </w:p>
    <w:p w14:paraId="37B66AE0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  <w:r w:rsidRPr="00025593">
        <w:rPr>
          <w:rFonts w:asciiTheme="minorHAnsi" w:hAnsiTheme="minorHAnsi"/>
          <w:b/>
          <w:bCs/>
          <w:lang w:val="en-IN"/>
        </w:rPr>
        <w:t>import</w:t>
      </w:r>
      <w:r w:rsidRPr="00025593">
        <w:rPr>
          <w:rFonts w:asciiTheme="minorHAnsi" w:hAnsiTheme="minorHAnsi"/>
          <w:lang w:val="en-IN"/>
        </w:rPr>
        <w:t xml:space="preserve"> </w:t>
      </w:r>
      <w:proofErr w:type="spellStart"/>
      <w:proofErr w:type="gramStart"/>
      <w:r w:rsidRPr="00025593">
        <w:rPr>
          <w:rFonts w:asciiTheme="minorHAnsi" w:hAnsiTheme="minorHAnsi"/>
          <w:lang w:val="en-IN"/>
        </w:rPr>
        <w:t>java.util</w:t>
      </w:r>
      <w:proofErr w:type="gramEnd"/>
      <w:r w:rsidRPr="00025593">
        <w:rPr>
          <w:rFonts w:asciiTheme="minorHAnsi" w:hAnsiTheme="minorHAnsi"/>
          <w:lang w:val="en-IN"/>
        </w:rPr>
        <w:t>.</w:t>
      </w:r>
      <w:proofErr w:type="gramStart"/>
      <w:r w:rsidRPr="00025593">
        <w:rPr>
          <w:rFonts w:asciiTheme="minorHAnsi" w:hAnsiTheme="minorHAnsi"/>
          <w:lang w:val="en-IN"/>
        </w:rPr>
        <w:t>Set</w:t>
      </w:r>
      <w:proofErr w:type="spellEnd"/>
      <w:r w:rsidRPr="00025593">
        <w:rPr>
          <w:rFonts w:asciiTheme="minorHAnsi" w:hAnsiTheme="minorHAnsi"/>
          <w:lang w:val="en-IN"/>
        </w:rPr>
        <w:t>;</w:t>
      </w:r>
      <w:proofErr w:type="gramEnd"/>
    </w:p>
    <w:p w14:paraId="6C2ED3F6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</w:p>
    <w:p w14:paraId="5B86743C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  <w:r w:rsidRPr="00025593">
        <w:rPr>
          <w:rFonts w:asciiTheme="minorHAnsi" w:hAnsiTheme="minorHAnsi"/>
          <w:b/>
          <w:bCs/>
          <w:lang w:val="en-IN"/>
        </w:rPr>
        <w:t>public</w:t>
      </w:r>
      <w:r w:rsidRPr="00025593">
        <w:rPr>
          <w:rFonts w:asciiTheme="minorHAnsi" w:hAnsiTheme="minorHAnsi"/>
          <w:lang w:val="en-IN"/>
        </w:rPr>
        <w:t xml:space="preserve"> </w:t>
      </w:r>
      <w:r w:rsidRPr="00025593">
        <w:rPr>
          <w:rFonts w:asciiTheme="minorHAnsi" w:hAnsiTheme="minorHAnsi"/>
          <w:b/>
          <w:bCs/>
          <w:lang w:val="en-IN"/>
        </w:rPr>
        <w:t>class</w:t>
      </w:r>
      <w:r w:rsidRPr="00025593">
        <w:rPr>
          <w:rFonts w:asciiTheme="minorHAnsi" w:hAnsiTheme="minorHAnsi"/>
          <w:lang w:val="en-IN"/>
        </w:rPr>
        <w:t xml:space="preserve"> </w:t>
      </w:r>
      <w:proofErr w:type="spellStart"/>
      <w:r w:rsidRPr="00025593">
        <w:rPr>
          <w:rFonts w:asciiTheme="minorHAnsi" w:hAnsiTheme="minorHAnsi"/>
          <w:lang w:val="en-IN"/>
        </w:rPr>
        <w:t>CollectionLoops</w:t>
      </w:r>
      <w:proofErr w:type="spellEnd"/>
      <w:r w:rsidRPr="00025593">
        <w:rPr>
          <w:rFonts w:asciiTheme="minorHAnsi" w:hAnsiTheme="minorHAnsi"/>
          <w:lang w:val="en-IN"/>
        </w:rPr>
        <w:t xml:space="preserve"> {</w:t>
      </w:r>
    </w:p>
    <w:p w14:paraId="502602FA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</w:p>
    <w:p w14:paraId="5D4D2136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  <w:r w:rsidRPr="00025593">
        <w:rPr>
          <w:rFonts w:asciiTheme="minorHAnsi" w:hAnsiTheme="minorHAnsi"/>
          <w:lang w:val="en-IN"/>
        </w:rPr>
        <w:tab/>
      </w:r>
      <w:r w:rsidRPr="00025593">
        <w:rPr>
          <w:rFonts w:asciiTheme="minorHAnsi" w:hAnsiTheme="minorHAnsi"/>
          <w:b/>
          <w:bCs/>
          <w:lang w:val="en-IN"/>
        </w:rPr>
        <w:t>public</w:t>
      </w:r>
      <w:r w:rsidRPr="00025593">
        <w:rPr>
          <w:rFonts w:asciiTheme="minorHAnsi" w:hAnsiTheme="minorHAnsi"/>
          <w:lang w:val="en-IN"/>
        </w:rPr>
        <w:t xml:space="preserve"> </w:t>
      </w:r>
      <w:r w:rsidRPr="00025593">
        <w:rPr>
          <w:rFonts w:asciiTheme="minorHAnsi" w:hAnsiTheme="minorHAnsi"/>
          <w:b/>
          <w:bCs/>
          <w:lang w:val="en-IN"/>
        </w:rPr>
        <w:t>static</w:t>
      </w:r>
      <w:r w:rsidRPr="00025593">
        <w:rPr>
          <w:rFonts w:asciiTheme="minorHAnsi" w:hAnsiTheme="minorHAnsi"/>
          <w:lang w:val="en-IN"/>
        </w:rPr>
        <w:t xml:space="preserve"> </w:t>
      </w:r>
      <w:r w:rsidRPr="00025593">
        <w:rPr>
          <w:rFonts w:asciiTheme="minorHAnsi" w:hAnsiTheme="minorHAnsi"/>
          <w:b/>
          <w:bCs/>
          <w:lang w:val="en-IN"/>
        </w:rPr>
        <w:t>void</w:t>
      </w:r>
      <w:r w:rsidRPr="00025593">
        <w:rPr>
          <w:rFonts w:asciiTheme="minorHAnsi" w:hAnsiTheme="minorHAnsi"/>
          <w:lang w:val="en-IN"/>
        </w:rPr>
        <w:t xml:space="preserve"> </w:t>
      </w:r>
      <w:proofErr w:type="gramStart"/>
      <w:r w:rsidRPr="00025593">
        <w:rPr>
          <w:rFonts w:asciiTheme="minorHAnsi" w:hAnsiTheme="minorHAnsi"/>
          <w:lang w:val="en-IN"/>
        </w:rPr>
        <w:t>main(String[</w:t>
      </w:r>
      <w:proofErr w:type="gramEnd"/>
      <w:r w:rsidRPr="00025593">
        <w:rPr>
          <w:rFonts w:asciiTheme="minorHAnsi" w:hAnsiTheme="minorHAnsi"/>
          <w:lang w:val="en-IN"/>
        </w:rPr>
        <w:t xml:space="preserve">] </w:t>
      </w:r>
      <w:proofErr w:type="spellStart"/>
      <w:r w:rsidRPr="00025593">
        <w:rPr>
          <w:rFonts w:asciiTheme="minorHAnsi" w:hAnsiTheme="minorHAnsi"/>
          <w:lang w:val="en-IN"/>
        </w:rPr>
        <w:t>args</w:t>
      </w:r>
      <w:proofErr w:type="spellEnd"/>
      <w:r w:rsidRPr="00025593">
        <w:rPr>
          <w:rFonts w:asciiTheme="minorHAnsi" w:hAnsiTheme="minorHAnsi"/>
          <w:lang w:val="en-IN"/>
        </w:rPr>
        <w:t>) {</w:t>
      </w:r>
    </w:p>
    <w:p w14:paraId="73000023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</w:p>
    <w:p w14:paraId="621231A7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</w:p>
    <w:p w14:paraId="6F07C615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  <w:r w:rsidRPr="00025593">
        <w:rPr>
          <w:rFonts w:asciiTheme="minorHAnsi" w:hAnsiTheme="minorHAnsi"/>
          <w:lang w:val="en-IN"/>
        </w:rPr>
        <w:tab/>
      </w:r>
      <w:r w:rsidRPr="00025593">
        <w:rPr>
          <w:rFonts w:asciiTheme="minorHAnsi" w:hAnsiTheme="minorHAnsi"/>
          <w:lang w:val="en-IN"/>
        </w:rPr>
        <w:tab/>
        <w:t xml:space="preserve">//## </w:t>
      </w:r>
      <w:r w:rsidRPr="00025593">
        <w:rPr>
          <w:rFonts w:ascii="Segoe UI Emoji" w:hAnsi="Segoe UI Emoji" w:cs="Segoe UI Emoji"/>
          <w:lang w:val="en-IN"/>
        </w:rPr>
        <w:t>🔁</w:t>
      </w:r>
      <w:r w:rsidRPr="00025593">
        <w:rPr>
          <w:rFonts w:asciiTheme="minorHAnsi" w:hAnsiTheme="minorHAnsi"/>
          <w:lang w:val="en-IN"/>
        </w:rPr>
        <w:t xml:space="preserve"> 1. **Looping through a List**</w:t>
      </w:r>
    </w:p>
    <w:p w14:paraId="1846FB7B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</w:p>
    <w:p w14:paraId="762A6E3B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  <w:r w:rsidRPr="00025593">
        <w:rPr>
          <w:rFonts w:asciiTheme="minorHAnsi" w:hAnsiTheme="minorHAnsi"/>
          <w:lang w:val="en-IN"/>
        </w:rPr>
        <w:tab/>
      </w:r>
      <w:r w:rsidRPr="00025593">
        <w:rPr>
          <w:rFonts w:asciiTheme="minorHAnsi" w:hAnsiTheme="minorHAnsi"/>
          <w:lang w:val="en-IN"/>
        </w:rPr>
        <w:tab/>
        <w:t xml:space="preserve">List&lt;String&gt; fruits = </w:t>
      </w:r>
      <w:proofErr w:type="spellStart"/>
      <w:r w:rsidRPr="00025593">
        <w:rPr>
          <w:rFonts w:asciiTheme="minorHAnsi" w:hAnsiTheme="minorHAnsi"/>
          <w:lang w:val="en-IN"/>
        </w:rPr>
        <w:t>Arrays.</w:t>
      </w:r>
      <w:r w:rsidRPr="00025593">
        <w:rPr>
          <w:rFonts w:asciiTheme="minorHAnsi" w:hAnsiTheme="minorHAnsi"/>
          <w:i/>
          <w:iCs/>
          <w:lang w:val="en-IN"/>
        </w:rPr>
        <w:t>asList</w:t>
      </w:r>
      <w:proofErr w:type="spellEnd"/>
      <w:r w:rsidRPr="00025593">
        <w:rPr>
          <w:rFonts w:asciiTheme="minorHAnsi" w:hAnsiTheme="minorHAnsi"/>
          <w:lang w:val="en-IN"/>
        </w:rPr>
        <w:t>("Apple", "Banana", "Mango"</w:t>
      </w:r>
      <w:proofErr w:type="gramStart"/>
      <w:r w:rsidRPr="00025593">
        <w:rPr>
          <w:rFonts w:asciiTheme="minorHAnsi" w:hAnsiTheme="minorHAnsi"/>
          <w:lang w:val="en-IN"/>
        </w:rPr>
        <w:t>);</w:t>
      </w:r>
      <w:proofErr w:type="gramEnd"/>
    </w:p>
    <w:p w14:paraId="54D3B163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</w:p>
    <w:p w14:paraId="584908CB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  <w:r w:rsidRPr="00025593">
        <w:rPr>
          <w:rFonts w:asciiTheme="minorHAnsi" w:hAnsiTheme="minorHAnsi"/>
          <w:lang w:val="en-IN"/>
        </w:rPr>
        <w:tab/>
      </w:r>
      <w:r w:rsidRPr="00025593">
        <w:rPr>
          <w:rFonts w:asciiTheme="minorHAnsi" w:hAnsiTheme="minorHAnsi"/>
          <w:lang w:val="en-IN"/>
        </w:rPr>
        <w:tab/>
        <w:t>// Using for loop</w:t>
      </w:r>
    </w:p>
    <w:p w14:paraId="04E327D2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  <w:r w:rsidRPr="00025593">
        <w:rPr>
          <w:rFonts w:asciiTheme="minorHAnsi" w:hAnsiTheme="minorHAnsi"/>
          <w:lang w:val="en-IN"/>
        </w:rPr>
        <w:tab/>
      </w:r>
      <w:r w:rsidRPr="00025593">
        <w:rPr>
          <w:rFonts w:asciiTheme="minorHAnsi" w:hAnsiTheme="minorHAnsi"/>
          <w:lang w:val="en-IN"/>
        </w:rPr>
        <w:tab/>
      </w:r>
      <w:r w:rsidRPr="00025593">
        <w:rPr>
          <w:rFonts w:asciiTheme="minorHAnsi" w:hAnsiTheme="minorHAnsi"/>
          <w:b/>
          <w:bCs/>
          <w:lang w:val="en-IN"/>
        </w:rPr>
        <w:t>for</w:t>
      </w:r>
      <w:r w:rsidRPr="00025593">
        <w:rPr>
          <w:rFonts w:asciiTheme="minorHAnsi" w:hAnsiTheme="minorHAnsi"/>
          <w:lang w:val="en-IN"/>
        </w:rPr>
        <w:t xml:space="preserve"> (</w:t>
      </w:r>
      <w:r w:rsidRPr="00025593">
        <w:rPr>
          <w:rFonts w:asciiTheme="minorHAnsi" w:hAnsiTheme="minorHAnsi"/>
          <w:b/>
          <w:bCs/>
          <w:lang w:val="en-IN"/>
        </w:rPr>
        <w:t>int</w:t>
      </w:r>
      <w:r w:rsidRPr="00025593">
        <w:rPr>
          <w:rFonts w:asciiTheme="minorHAnsi" w:hAnsiTheme="minorHAnsi"/>
          <w:lang w:val="en-IN"/>
        </w:rPr>
        <w:t xml:space="preserve"> </w:t>
      </w:r>
      <w:proofErr w:type="spellStart"/>
      <w:r w:rsidRPr="00025593">
        <w:rPr>
          <w:rFonts w:asciiTheme="minorHAnsi" w:hAnsiTheme="minorHAnsi"/>
          <w:lang w:val="en-IN"/>
        </w:rPr>
        <w:t>i</w:t>
      </w:r>
      <w:proofErr w:type="spellEnd"/>
      <w:r w:rsidRPr="00025593">
        <w:rPr>
          <w:rFonts w:asciiTheme="minorHAnsi" w:hAnsiTheme="minorHAnsi"/>
          <w:lang w:val="en-IN"/>
        </w:rPr>
        <w:t xml:space="preserve"> = 0; </w:t>
      </w:r>
      <w:proofErr w:type="spellStart"/>
      <w:r w:rsidRPr="00025593">
        <w:rPr>
          <w:rFonts w:asciiTheme="minorHAnsi" w:hAnsiTheme="minorHAnsi"/>
          <w:lang w:val="en-IN"/>
        </w:rPr>
        <w:t>i</w:t>
      </w:r>
      <w:proofErr w:type="spellEnd"/>
      <w:r w:rsidRPr="00025593">
        <w:rPr>
          <w:rFonts w:asciiTheme="minorHAnsi" w:hAnsiTheme="minorHAnsi"/>
          <w:lang w:val="en-IN"/>
        </w:rPr>
        <w:t xml:space="preserve"> &lt; </w:t>
      </w:r>
      <w:proofErr w:type="spellStart"/>
      <w:proofErr w:type="gramStart"/>
      <w:r w:rsidRPr="00025593">
        <w:rPr>
          <w:rFonts w:asciiTheme="minorHAnsi" w:hAnsiTheme="minorHAnsi"/>
          <w:lang w:val="en-IN"/>
        </w:rPr>
        <w:t>fruits.size</w:t>
      </w:r>
      <w:proofErr w:type="spellEnd"/>
      <w:proofErr w:type="gramEnd"/>
      <w:r w:rsidRPr="00025593">
        <w:rPr>
          <w:rFonts w:asciiTheme="minorHAnsi" w:hAnsiTheme="minorHAnsi"/>
          <w:lang w:val="en-IN"/>
        </w:rPr>
        <w:t xml:space="preserve">(); </w:t>
      </w:r>
      <w:proofErr w:type="spellStart"/>
      <w:r w:rsidRPr="00025593">
        <w:rPr>
          <w:rFonts w:asciiTheme="minorHAnsi" w:hAnsiTheme="minorHAnsi"/>
          <w:lang w:val="en-IN"/>
        </w:rPr>
        <w:t>i</w:t>
      </w:r>
      <w:proofErr w:type="spellEnd"/>
      <w:r w:rsidRPr="00025593">
        <w:rPr>
          <w:rFonts w:asciiTheme="minorHAnsi" w:hAnsiTheme="minorHAnsi"/>
          <w:lang w:val="en-IN"/>
        </w:rPr>
        <w:t>++) {</w:t>
      </w:r>
    </w:p>
    <w:p w14:paraId="197B4F20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  <w:r w:rsidRPr="00025593">
        <w:rPr>
          <w:rFonts w:asciiTheme="minorHAnsi" w:hAnsiTheme="minorHAnsi"/>
          <w:lang w:val="en-IN"/>
        </w:rPr>
        <w:tab/>
      </w:r>
      <w:r w:rsidRPr="00025593">
        <w:rPr>
          <w:rFonts w:asciiTheme="minorHAnsi" w:hAnsiTheme="minorHAnsi"/>
          <w:lang w:val="en-IN"/>
        </w:rPr>
        <w:tab/>
        <w:t xml:space="preserve">    </w:t>
      </w:r>
      <w:proofErr w:type="spellStart"/>
      <w:r w:rsidRPr="00025593">
        <w:rPr>
          <w:rFonts w:asciiTheme="minorHAnsi" w:hAnsiTheme="minorHAnsi"/>
          <w:lang w:val="en-IN"/>
        </w:rPr>
        <w:t>System.</w:t>
      </w:r>
      <w:r w:rsidRPr="00025593">
        <w:rPr>
          <w:rFonts w:asciiTheme="minorHAnsi" w:hAnsiTheme="minorHAnsi"/>
          <w:b/>
          <w:bCs/>
          <w:i/>
          <w:iCs/>
          <w:lang w:val="en-IN"/>
        </w:rPr>
        <w:t>out</w:t>
      </w:r>
      <w:r w:rsidRPr="00025593">
        <w:rPr>
          <w:rFonts w:asciiTheme="minorHAnsi" w:hAnsiTheme="minorHAnsi"/>
          <w:lang w:val="en-IN"/>
        </w:rPr>
        <w:t>.println</w:t>
      </w:r>
      <w:proofErr w:type="spellEnd"/>
      <w:r w:rsidRPr="00025593">
        <w:rPr>
          <w:rFonts w:asciiTheme="minorHAnsi" w:hAnsiTheme="minorHAnsi"/>
          <w:lang w:val="en-IN"/>
        </w:rPr>
        <w:t>(</w:t>
      </w:r>
      <w:proofErr w:type="spellStart"/>
      <w:r w:rsidRPr="00025593">
        <w:rPr>
          <w:rFonts w:asciiTheme="minorHAnsi" w:hAnsiTheme="minorHAnsi"/>
          <w:lang w:val="en-IN"/>
        </w:rPr>
        <w:t>fruits.get</w:t>
      </w:r>
      <w:proofErr w:type="spellEnd"/>
      <w:r w:rsidRPr="00025593">
        <w:rPr>
          <w:rFonts w:asciiTheme="minorHAnsi" w:hAnsiTheme="minorHAnsi"/>
          <w:lang w:val="en-IN"/>
        </w:rPr>
        <w:t>(</w:t>
      </w:r>
      <w:proofErr w:type="spellStart"/>
      <w:r w:rsidRPr="00025593">
        <w:rPr>
          <w:rFonts w:asciiTheme="minorHAnsi" w:hAnsiTheme="minorHAnsi"/>
          <w:lang w:val="en-IN"/>
        </w:rPr>
        <w:t>i</w:t>
      </w:r>
      <w:proofErr w:type="spellEnd"/>
      <w:r w:rsidRPr="00025593">
        <w:rPr>
          <w:rFonts w:asciiTheme="minorHAnsi" w:hAnsiTheme="minorHAnsi"/>
          <w:lang w:val="en-IN"/>
        </w:rPr>
        <w:t>)</w:t>
      </w:r>
      <w:proofErr w:type="gramStart"/>
      <w:r w:rsidRPr="00025593">
        <w:rPr>
          <w:rFonts w:asciiTheme="minorHAnsi" w:hAnsiTheme="minorHAnsi"/>
          <w:lang w:val="en-IN"/>
        </w:rPr>
        <w:t>);</w:t>
      </w:r>
      <w:proofErr w:type="gramEnd"/>
    </w:p>
    <w:p w14:paraId="2A973C11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  <w:r w:rsidRPr="00025593">
        <w:rPr>
          <w:rFonts w:asciiTheme="minorHAnsi" w:hAnsiTheme="minorHAnsi"/>
          <w:lang w:val="en-IN"/>
        </w:rPr>
        <w:tab/>
      </w:r>
      <w:r w:rsidRPr="00025593">
        <w:rPr>
          <w:rFonts w:asciiTheme="minorHAnsi" w:hAnsiTheme="minorHAnsi"/>
          <w:lang w:val="en-IN"/>
        </w:rPr>
        <w:tab/>
        <w:t>}</w:t>
      </w:r>
    </w:p>
    <w:p w14:paraId="06E82FEC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</w:p>
    <w:p w14:paraId="148318C0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  <w:r w:rsidRPr="00025593">
        <w:rPr>
          <w:rFonts w:asciiTheme="minorHAnsi" w:hAnsiTheme="minorHAnsi"/>
          <w:lang w:val="en-IN"/>
        </w:rPr>
        <w:tab/>
      </w:r>
      <w:r w:rsidRPr="00025593">
        <w:rPr>
          <w:rFonts w:asciiTheme="minorHAnsi" w:hAnsiTheme="minorHAnsi"/>
          <w:lang w:val="en-IN"/>
        </w:rPr>
        <w:tab/>
        <w:t>// Using enhanced for loop</w:t>
      </w:r>
    </w:p>
    <w:p w14:paraId="04593114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  <w:r w:rsidRPr="00025593">
        <w:rPr>
          <w:rFonts w:asciiTheme="minorHAnsi" w:hAnsiTheme="minorHAnsi"/>
          <w:lang w:val="en-IN"/>
        </w:rPr>
        <w:tab/>
      </w:r>
      <w:r w:rsidRPr="00025593">
        <w:rPr>
          <w:rFonts w:asciiTheme="minorHAnsi" w:hAnsiTheme="minorHAnsi"/>
          <w:lang w:val="en-IN"/>
        </w:rPr>
        <w:tab/>
      </w:r>
      <w:r w:rsidRPr="00025593">
        <w:rPr>
          <w:rFonts w:asciiTheme="minorHAnsi" w:hAnsiTheme="minorHAnsi"/>
          <w:b/>
          <w:bCs/>
          <w:lang w:val="en-IN"/>
        </w:rPr>
        <w:t>for</w:t>
      </w:r>
      <w:r w:rsidRPr="00025593">
        <w:rPr>
          <w:rFonts w:asciiTheme="minorHAnsi" w:hAnsiTheme="minorHAnsi"/>
          <w:lang w:val="en-IN"/>
        </w:rPr>
        <w:t xml:space="preserve"> (String </w:t>
      </w:r>
      <w:proofErr w:type="gramStart"/>
      <w:r w:rsidRPr="00025593">
        <w:rPr>
          <w:rFonts w:asciiTheme="minorHAnsi" w:hAnsiTheme="minorHAnsi"/>
          <w:lang w:val="en-IN"/>
        </w:rPr>
        <w:t>fruit :</w:t>
      </w:r>
      <w:proofErr w:type="gramEnd"/>
      <w:r w:rsidRPr="00025593">
        <w:rPr>
          <w:rFonts w:asciiTheme="minorHAnsi" w:hAnsiTheme="minorHAnsi"/>
          <w:lang w:val="en-IN"/>
        </w:rPr>
        <w:t xml:space="preserve"> fruits) {</w:t>
      </w:r>
    </w:p>
    <w:p w14:paraId="6CBC9000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  <w:r w:rsidRPr="00025593">
        <w:rPr>
          <w:rFonts w:asciiTheme="minorHAnsi" w:hAnsiTheme="minorHAnsi"/>
          <w:lang w:val="en-IN"/>
        </w:rPr>
        <w:tab/>
      </w:r>
      <w:r w:rsidRPr="00025593">
        <w:rPr>
          <w:rFonts w:asciiTheme="minorHAnsi" w:hAnsiTheme="minorHAnsi"/>
          <w:lang w:val="en-IN"/>
        </w:rPr>
        <w:tab/>
        <w:t xml:space="preserve">    </w:t>
      </w:r>
      <w:proofErr w:type="spellStart"/>
      <w:r w:rsidRPr="00025593">
        <w:rPr>
          <w:rFonts w:asciiTheme="minorHAnsi" w:hAnsiTheme="minorHAnsi"/>
          <w:lang w:val="en-IN"/>
        </w:rPr>
        <w:t>System.</w:t>
      </w:r>
      <w:r w:rsidRPr="00025593">
        <w:rPr>
          <w:rFonts w:asciiTheme="minorHAnsi" w:hAnsiTheme="minorHAnsi"/>
          <w:b/>
          <w:bCs/>
          <w:i/>
          <w:iCs/>
          <w:lang w:val="en-IN"/>
        </w:rPr>
        <w:t>out</w:t>
      </w:r>
      <w:r w:rsidRPr="00025593">
        <w:rPr>
          <w:rFonts w:asciiTheme="minorHAnsi" w:hAnsiTheme="minorHAnsi"/>
          <w:lang w:val="en-IN"/>
        </w:rPr>
        <w:t>.println</w:t>
      </w:r>
      <w:proofErr w:type="spellEnd"/>
      <w:r w:rsidRPr="00025593">
        <w:rPr>
          <w:rFonts w:asciiTheme="minorHAnsi" w:hAnsiTheme="minorHAnsi"/>
          <w:lang w:val="en-IN"/>
        </w:rPr>
        <w:t>(fruit</w:t>
      </w:r>
      <w:proofErr w:type="gramStart"/>
      <w:r w:rsidRPr="00025593">
        <w:rPr>
          <w:rFonts w:asciiTheme="minorHAnsi" w:hAnsiTheme="minorHAnsi"/>
          <w:lang w:val="en-IN"/>
        </w:rPr>
        <w:t>);</w:t>
      </w:r>
      <w:proofErr w:type="gramEnd"/>
    </w:p>
    <w:p w14:paraId="18ED31A2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  <w:r w:rsidRPr="00025593">
        <w:rPr>
          <w:rFonts w:asciiTheme="minorHAnsi" w:hAnsiTheme="minorHAnsi"/>
          <w:lang w:val="en-IN"/>
        </w:rPr>
        <w:tab/>
      </w:r>
      <w:r w:rsidRPr="00025593">
        <w:rPr>
          <w:rFonts w:asciiTheme="minorHAnsi" w:hAnsiTheme="minorHAnsi"/>
          <w:lang w:val="en-IN"/>
        </w:rPr>
        <w:tab/>
        <w:t>}</w:t>
      </w:r>
    </w:p>
    <w:p w14:paraId="5E95E167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</w:p>
    <w:p w14:paraId="36F5062F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  <w:r w:rsidRPr="00025593">
        <w:rPr>
          <w:rFonts w:asciiTheme="minorHAnsi" w:hAnsiTheme="minorHAnsi"/>
          <w:lang w:val="en-IN"/>
        </w:rPr>
        <w:tab/>
      </w:r>
      <w:r w:rsidRPr="00025593">
        <w:rPr>
          <w:rFonts w:asciiTheme="minorHAnsi" w:hAnsiTheme="minorHAnsi"/>
          <w:lang w:val="en-IN"/>
        </w:rPr>
        <w:tab/>
        <w:t xml:space="preserve">// Using </w:t>
      </w:r>
      <w:proofErr w:type="spellStart"/>
      <w:r w:rsidRPr="00025593">
        <w:rPr>
          <w:rFonts w:asciiTheme="minorHAnsi" w:hAnsiTheme="minorHAnsi"/>
          <w:lang w:val="en-IN"/>
        </w:rPr>
        <w:t>forEach</w:t>
      </w:r>
      <w:proofErr w:type="spellEnd"/>
      <w:r w:rsidRPr="00025593">
        <w:rPr>
          <w:rFonts w:asciiTheme="minorHAnsi" w:hAnsiTheme="minorHAnsi"/>
          <w:lang w:val="en-IN"/>
        </w:rPr>
        <w:t xml:space="preserve"> with lambda</w:t>
      </w:r>
    </w:p>
    <w:p w14:paraId="70FB03C6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  <w:r w:rsidRPr="00025593">
        <w:rPr>
          <w:rFonts w:asciiTheme="minorHAnsi" w:hAnsiTheme="minorHAnsi"/>
          <w:lang w:val="en-IN"/>
        </w:rPr>
        <w:tab/>
      </w:r>
      <w:r w:rsidRPr="00025593">
        <w:rPr>
          <w:rFonts w:asciiTheme="minorHAnsi" w:hAnsiTheme="minorHAnsi"/>
          <w:lang w:val="en-IN"/>
        </w:rPr>
        <w:tab/>
      </w:r>
      <w:proofErr w:type="spellStart"/>
      <w:proofErr w:type="gramStart"/>
      <w:r w:rsidRPr="00025593">
        <w:rPr>
          <w:rFonts w:asciiTheme="minorHAnsi" w:hAnsiTheme="minorHAnsi"/>
          <w:lang w:val="en-IN"/>
        </w:rPr>
        <w:t>fruits.forEach</w:t>
      </w:r>
      <w:proofErr w:type="spellEnd"/>
      <w:proofErr w:type="gramEnd"/>
      <w:r w:rsidRPr="00025593">
        <w:rPr>
          <w:rFonts w:asciiTheme="minorHAnsi" w:hAnsiTheme="minorHAnsi"/>
          <w:lang w:val="en-IN"/>
        </w:rPr>
        <w:t xml:space="preserve">(fruit -&gt; </w:t>
      </w:r>
      <w:proofErr w:type="spellStart"/>
      <w:r w:rsidRPr="00025593">
        <w:rPr>
          <w:rFonts w:asciiTheme="minorHAnsi" w:hAnsiTheme="minorHAnsi"/>
          <w:lang w:val="en-IN"/>
        </w:rPr>
        <w:t>System.</w:t>
      </w:r>
      <w:r w:rsidRPr="00025593">
        <w:rPr>
          <w:rFonts w:asciiTheme="minorHAnsi" w:hAnsiTheme="minorHAnsi"/>
          <w:b/>
          <w:bCs/>
          <w:i/>
          <w:iCs/>
          <w:lang w:val="en-IN"/>
        </w:rPr>
        <w:t>out</w:t>
      </w:r>
      <w:r w:rsidRPr="00025593">
        <w:rPr>
          <w:rFonts w:asciiTheme="minorHAnsi" w:hAnsiTheme="minorHAnsi"/>
          <w:lang w:val="en-IN"/>
        </w:rPr>
        <w:t>.println</w:t>
      </w:r>
      <w:proofErr w:type="spellEnd"/>
      <w:r w:rsidRPr="00025593">
        <w:rPr>
          <w:rFonts w:asciiTheme="minorHAnsi" w:hAnsiTheme="minorHAnsi"/>
          <w:lang w:val="en-IN"/>
        </w:rPr>
        <w:t>(fruit)</w:t>
      </w:r>
      <w:proofErr w:type="gramStart"/>
      <w:r w:rsidRPr="00025593">
        <w:rPr>
          <w:rFonts w:asciiTheme="minorHAnsi" w:hAnsiTheme="minorHAnsi"/>
          <w:lang w:val="en-IN"/>
        </w:rPr>
        <w:t>);</w:t>
      </w:r>
      <w:proofErr w:type="gramEnd"/>
    </w:p>
    <w:p w14:paraId="68CCC6CD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</w:p>
    <w:p w14:paraId="12F39AB1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</w:p>
    <w:p w14:paraId="26822137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  <w:r w:rsidRPr="00025593">
        <w:rPr>
          <w:rFonts w:asciiTheme="minorHAnsi" w:hAnsiTheme="minorHAnsi"/>
          <w:lang w:val="en-IN"/>
        </w:rPr>
        <w:tab/>
      </w:r>
      <w:r w:rsidRPr="00025593">
        <w:rPr>
          <w:rFonts w:asciiTheme="minorHAnsi" w:hAnsiTheme="minorHAnsi"/>
          <w:lang w:val="en-IN"/>
        </w:rPr>
        <w:tab/>
        <w:t xml:space="preserve">//## </w:t>
      </w:r>
      <w:r w:rsidRPr="00025593">
        <w:rPr>
          <w:rFonts w:ascii="Segoe UI Emoji" w:hAnsi="Segoe UI Emoji" w:cs="Segoe UI Emoji"/>
          <w:lang w:val="en-IN"/>
        </w:rPr>
        <w:t>🔁</w:t>
      </w:r>
      <w:r w:rsidRPr="00025593">
        <w:rPr>
          <w:rFonts w:asciiTheme="minorHAnsi" w:hAnsiTheme="minorHAnsi"/>
          <w:lang w:val="en-IN"/>
        </w:rPr>
        <w:t xml:space="preserve"> 2. **Looping through a Set**</w:t>
      </w:r>
    </w:p>
    <w:p w14:paraId="6940F533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</w:p>
    <w:p w14:paraId="7C0B8488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  <w:r w:rsidRPr="00025593">
        <w:rPr>
          <w:rFonts w:asciiTheme="minorHAnsi" w:hAnsiTheme="minorHAnsi"/>
          <w:lang w:val="en-IN"/>
        </w:rPr>
        <w:tab/>
      </w:r>
      <w:r w:rsidRPr="00025593">
        <w:rPr>
          <w:rFonts w:asciiTheme="minorHAnsi" w:hAnsiTheme="minorHAnsi"/>
          <w:lang w:val="en-IN"/>
        </w:rPr>
        <w:tab/>
        <w:t xml:space="preserve">Set&lt;String&gt; cities = </w:t>
      </w:r>
      <w:r w:rsidRPr="00025593">
        <w:rPr>
          <w:rFonts w:asciiTheme="minorHAnsi" w:hAnsiTheme="minorHAnsi"/>
          <w:b/>
          <w:bCs/>
          <w:lang w:val="en-IN"/>
        </w:rPr>
        <w:t>new</w:t>
      </w:r>
      <w:r w:rsidRPr="00025593">
        <w:rPr>
          <w:rFonts w:asciiTheme="minorHAnsi" w:hAnsiTheme="minorHAnsi"/>
          <w:lang w:val="en-IN"/>
        </w:rPr>
        <w:t xml:space="preserve"> HashSet&lt;</w:t>
      </w:r>
      <w:proofErr w:type="gramStart"/>
      <w:r w:rsidRPr="00025593">
        <w:rPr>
          <w:rFonts w:asciiTheme="minorHAnsi" w:hAnsiTheme="minorHAnsi"/>
          <w:lang w:val="en-IN"/>
        </w:rPr>
        <w:t>&gt;(</w:t>
      </w:r>
      <w:proofErr w:type="spellStart"/>
      <w:proofErr w:type="gramEnd"/>
      <w:r w:rsidRPr="00025593">
        <w:rPr>
          <w:rFonts w:asciiTheme="minorHAnsi" w:hAnsiTheme="minorHAnsi"/>
          <w:lang w:val="en-IN"/>
        </w:rPr>
        <w:t>Arrays.</w:t>
      </w:r>
      <w:r w:rsidRPr="00025593">
        <w:rPr>
          <w:rFonts w:asciiTheme="minorHAnsi" w:hAnsiTheme="minorHAnsi"/>
          <w:i/>
          <w:iCs/>
          <w:lang w:val="en-IN"/>
        </w:rPr>
        <w:t>asList</w:t>
      </w:r>
      <w:proofErr w:type="spellEnd"/>
      <w:r w:rsidRPr="00025593">
        <w:rPr>
          <w:rFonts w:asciiTheme="minorHAnsi" w:hAnsiTheme="minorHAnsi"/>
          <w:lang w:val="en-IN"/>
        </w:rPr>
        <w:t>("Chennai", "Bangalore", "Hyderabad")</w:t>
      </w:r>
      <w:proofErr w:type="gramStart"/>
      <w:r w:rsidRPr="00025593">
        <w:rPr>
          <w:rFonts w:asciiTheme="minorHAnsi" w:hAnsiTheme="minorHAnsi"/>
          <w:lang w:val="en-IN"/>
        </w:rPr>
        <w:t>);</w:t>
      </w:r>
      <w:proofErr w:type="gramEnd"/>
    </w:p>
    <w:p w14:paraId="60E861E5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</w:p>
    <w:p w14:paraId="4E007E35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  <w:r w:rsidRPr="00025593">
        <w:rPr>
          <w:rFonts w:asciiTheme="minorHAnsi" w:hAnsiTheme="minorHAnsi"/>
          <w:lang w:val="en-IN"/>
        </w:rPr>
        <w:tab/>
      </w:r>
      <w:r w:rsidRPr="00025593">
        <w:rPr>
          <w:rFonts w:asciiTheme="minorHAnsi" w:hAnsiTheme="minorHAnsi"/>
          <w:lang w:val="en-IN"/>
        </w:rPr>
        <w:tab/>
        <w:t>// Enhanced for loop</w:t>
      </w:r>
    </w:p>
    <w:p w14:paraId="03F6A64D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  <w:r w:rsidRPr="00025593">
        <w:rPr>
          <w:rFonts w:asciiTheme="minorHAnsi" w:hAnsiTheme="minorHAnsi"/>
          <w:lang w:val="en-IN"/>
        </w:rPr>
        <w:tab/>
      </w:r>
      <w:r w:rsidRPr="00025593">
        <w:rPr>
          <w:rFonts w:asciiTheme="minorHAnsi" w:hAnsiTheme="minorHAnsi"/>
          <w:lang w:val="en-IN"/>
        </w:rPr>
        <w:tab/>
      </w:r>
      <w:r w:rsidRPr="00025593">
        <w:rPr>
          <w:rFonts w:asciiTheme="minorHAnsi" w:hAnsiTheme="minorHAnsi"/>
          <w:b/>
          <w:bCs/>
          <w:lang w:val="en-IN"/>
        </w:rPr>
        <w:t>for</w:t>
      </w:r>
      <w:r w:rsidRPr="00025593">
        <w:rPr>
          <w:rFonts w:asciiTheme="minorHAnsi" w:hAnsiTheme="minorHAnsi"/>
          <w:lang w:val="en-IN"/>
        </w:rPr>
        <w:t xml:space="preserve"> (String </w:t>
      </w:r>
      <w:proofErr w:type="gramStart"/>
      <w:r w:rsidRPr="00025593">
        <w:rPr>
          <w:rFonts w:asciiTheme="minorHAnsi" w:hAnsiTheme="minorHAnsi"/>
          <w:lang w:val="en-IN"/>
        </w:rPr>
        <w:t>city :</w:t>
      </w:r>
      <w:proofErr w:type="gramEnd"/>
      <w:r w:rsidRPr="00025593">
        <w:rPr>
          <w:rFonts w:asciiTheme="minorHAnsi" w:hAnsiTheme="minorHAnsi"/>
          <w:lang w:val="en-IN"/>
        </w:rPr>
        <w:t xml:space="preserve"> cities) {</w:t>
      </w:r>
    </w:p>
    <w:p w14:paraId="285692CB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  <w:r w:rsidRPr="00025593">
        <w:rPr>
          <w:rFonts w:asciiTheme="minorHAnsi" w:hAnsiTheme="minorHAnsi"/>
          <w:lang w:val="en-IN"/>
        </w:rPr>
        <w:tab/>
      </w:r>
      <w:r w:rsidRPr="00025593">
        <w:rPr>
          <w:rFonts w:asciiTheme="minorHAnsi" w:hAnsiTheme="minorHAnsi"/>
          <w:lang w:val="en-IN"/>
        </w:rPr>
        <w:tab/>
        <w:t xml:space="preserve">    </w:t>
      </w:r>
      <w:proofErr w:type="spellStart"/>
      <w:r w:rsidRPr="00025593">
        <w:rPr>
          <w:rFonts w:asciiTheme="minorHAnsi" w:hAnsiTheme="minorHAnsi"/>
          <w:lang w:val="en-IN"/>
        </w:rPr>
        <w:t>System.</w:t>
      </w:r>
      <w:r w:rsidRPr="00025593">
        <w:rPr>
          <w:rFonts w:asciiTheme="minorHAnsi" w:hAnsiTheme="minorHAnsi"/>
          <w:b/>
          <w:bCs/>
          <w:i/>
          <w:iCs/>
          <w:lang w:val="en-IN"/>
        </w:rPr>
        <w:t>out</w:t>
      </w:r>
      <w:r w:rsidRPr="00025593">
        <w:rPr>
          <w:rFonts w:asciiTheme="minorHAnsi" w:hAnsiTheme="minorHAnsi"/>
          <w:lang w:val="en-IN"/>
        </w:rPr>
        <w:t>.println</w:t>
      </w:r>
      <w:proofErr w:type="spellEnd"/>
      <w:r w:rsidRPr="00025593">
        <w:rPr>
          <w:rFonts w:asciiTheme="minorHAnsi" w:hAnsiTheme="minorHAnsi"/>
          <w:lang w:val="en-IN"/>
        </w:rPr>
        <w:t>(city</w:t>
      </w:r>
      <w:proofErr w:type="gramStart"/>
      <w:r w:rsidRPr="00025593">
        <w:rPr>
          <w:rFonts w:asciiTheme="minorHAnsi" w:hAnsiTheme="minorHAnsi"/>
          <w:lang w:val="en-IN"/>
        </w:rPr>
        <w:t>);</w:t>
      </w:r>
      <w:proofErr w:type="gramEnd"/>
    </w:p>
    <w:p w14:paraId="1C4A3FC7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  <w:r w:rsidRPr="00025593">
        <w:rPr>
          <w:rFonts w:asciiTheme="minorHAnsi" w:hAnsiTheme="minorHAnsi"/>
          <w:lang w:val="en-IN"/>
        </w:rPr>
        <w:tab/>
      </w:r>
      <w:r w:rsidRPr="00025593">
        <w:rPr>
          <w:rFonts w:asciiTheme="minorHAnsi" w:hAnsiTheme="minorHAnsi"/>
          <w:lang w:val="en-IN"/>
        </w:rPr>
        <w:tab/>
        <w:t>}</w:t>
      </w:r>
    </w:p>
    <w:p w14:paraId="677D7A73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</w:p>
    <w:p w14:paraId="53CF80B7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  <w:r w:rsidRPr="00025593">
        <w:rPr>
          <w:rFonts w:asciiTheme="minorHAnsi" w:hAnsiTheme="minorHAnsi"/>
          <w:lang w:val="en-IN"/>
        </w:rPr>
        <w:tab/>
      </w:r>
      <w:r w:rsidRPr="00025593">
        <w:rPr>
          <w:rFonts w:asciiTheme="minorHAnsi" w:hAnsiTheme="minorHAnsi"/>
          <w:lang w:val="en-IN"/>
        </w:rPr>
        <w:tab/>
        <w:t>// Using iterator</w:t>
      </w:r>
    </w:p>
    <w:p w14:paraId="5A89DEBF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  <w:r w:rsidRPr="00025593">
        <w:rPr>
          <w:rFonts w:asciiTheme="minorHAnsi" w:hAnsiTheme="minorHAnsi"/>
          <w:lang w:val="en-IN"/>
        </w:rPr>
        <w:tab/>
      </w:r>
      <w:r w:rsidRPr="00025593">
        <w:rPr>
          <w:rFonts w:asciiTheme="minorHAnsi" w:hAnsiTheme="minorHAnsi"/>
          <w:lang w:val="en-IN"/>
        </w:rPr>
        <w:tab/>
        <w:t xml:space="preserve">Iterator&lt;String&gt; iterator = </w:t>
      </w:r>
      <w:proofErr w:type="spellStart"/>
      <w:proofErr w:type="gramStart"/>
      <w:r w:rsidRPr="00025593">
        <w:rPr>
          <w:rFonts w:asciiTheme="minorHAnsi" w:hAnsiTheme="minorHAnsi"/>
          <w:lang w:val="en-IN"/>
        </w:rPr>
        <w:t>cities.iterator</w:t>
      </w:r>
      <w:proofErr w:type="spellEnd"/>
      <w:proofErr w:type="gramEnd"/>
      <w:r w:rsidRPr="00025593">
        <w:rPr>
          <w:rFonts w:asciiTheme="minorHAnsi" w:hAnsiTheme="minorHAnsi"/>
          <w:lang w:val="en-IN"/>
        </w:rPr>
        <w:t>(</w:t>
      </w:r>
      <w:proofErr w:type="gramStart"/>
      <w:r w:rsidRPr="00025593">
        <w:rPr>
          <w:rFonts w:asciiTheme="minorHAnsi" w:hAnsiTheme="minorHAnsi"/>
          <w:lang w:val="en-IN"/>
        </w:rPr>
        <w:t>);</w:t>
      </w:r>
      <w:proofErr w:type="gramEnd"/>
    </w:p>
    <w:p w14:paraId="76331F4C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  <w:r w:rsidRPr="00025593">
        <w:rPr>
          <w:rFonts w:asciiTheme="minorHAnsi" w:hAnsiTheme="minorHAnsi"/>
          <w:lang w:val="en-IN"/>
        </w:rPr>
        <w:tab/>
      </w:r>
      <w:r w:rsidRPr="00025593">
        <w:rPr>
          <w:rFonts w:asciiTheme="minorHAnsi" w:hAnsiTheme="minorHAnsi"/>
          <w:lang w:val="en-IN"/>
        </w:rPr>
        <w:tab/>
      </w:r>
      <w:r w:rsidRPr="00025593">
        <w:rPr>
          <w:rFonts w:asciiTheme="minorHAnsi" w:hAnsiTheme="minorHAnsi"/>
          <w:b/>
          <w:bCs/>
          <w:lang w:val="en-IN"/>
        </w:rPr>
        <w:t>while</w:t>
      </w:r>
      <w:r w:rsidRPr="00025593">
        <w:rPr>
          <w:rFonts w:asciiTheme="minorHAnsi" w:hAnsiTheme="minorHAnsi"/>
          <w:lang w:val="en-IN"/>
        </w:rPr>
        <w:t xml:space="preserve"> (</w:t>
      </w:r>
      <w:proofErr w:type="spellStart"/>
      <w:proofErr w:type="gramStart"/>
      <w:r w:rsidRPr="00025593">
        <w:rPr>
          <w:rFonts w:asciiTheme="minorHAnsi" w:hAnsiTheme="minorHAnsi"/>
          <w:lang w:val="en-IN"/>
        </w:rPr>
        <w:t>iterator.hasNext</w:t>
      </w:r>
      <w:proofErr w:type="spellEnd"/>
      <w:proofErr w:type="gramEnd"/>
      <w:r w:rsidRPr="00025593">
        <w:rPr>
          <w:rFonts w:asciiTheme="minorHAnsi" w:hAnsiTheme="minorHAnsi"/>
          <w:lang w:val="en-IN"/>
        </w:rPr>
        <w:t>()) {</w:t>
      </w:r>
    </w:p>
    <w:p w14:paraId="2244A59D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  <w:r w:rsidRPr="00025593">
        <w:rPr>
          <w:rFonts w:asciiTheme="minorHAnsi" w:hAnsiTheme="minorHAnsi"/>
          <w:lang w:val="en-IN"/>
        </w:rPr>
        <w:tab/>
      </w:r>
      <w:r w:rsidRPr="00025593">
        <w:rPr>
          <w:rFonts w:asciiTheme="minorHAnsi" w:hAnsiTheme="minorHAnsi"/>
          <w:lang w:val="en-IN"/>
        </w:rPr>
        <w:tab/>
        <w:t xml:space="preserve">    </w:t>
      </w:r>
      <w:proofErr w:type="spellStart"/>
      <w:r w:rsidRPr="00025593">
        <w:rPr>
          <w:rFonts w:asciiTheme="minorHAnsi" w:hAnsiTheme="minorHAnsi"/>
          <w:lang w:val="en-IN"/>
        </w:rPr>
        <w:t>System.</w:t>
      </w:r>
      <w:r w:rsidRPr="00025593">
        <w:rPr>
          <w:rFonts w:asciiTheme="minorHAnsi" w:hAnsiTheme="minorHAnsi"/>
          <w:b/>
          <w:bCs/>
          <w:i/>
          <w:iCs/>
          <w:lang w:val="en-IN"/>
        </w:rPr>
        <w:t>out</w:t>
      </w:r>
      <w:r w:rsidRPr="00025593">
        <w:rPr>
          <w:rFonts w:asciiTheme="minorHAnsi" w:hAnsiTheme="minorHAnsi"/>
          <w:lang w:val="en-IN"/>
        </w:rPr>
        <w:t>.println</w:t>
      </w:r>
      <w:proofErr w:type="spellEnd"/>
      <w:r w:rsidRPr="00025593">
        <w:rPr>
          <w:rFonts w:asciiTheme="minorHAnsi" w:hAnsiTheme="minorHAnsi"/>
          <w:lang w:val="en-IN"/>
        </w:rPr>
        <w:t>(</w:t>
      </w:r>
      <w:proofErr w:type="spellStart"/>
      <w:proofErr w:type="gramStart"/>
      <w:r w:rsidRPr="00025593">
        <w:rPr>
          <w:rFonts w:asciiTheme="minorHAnsi" w:hAnsiTheme="minorHAnsi"/>
          <w:lang w:val="en-IN"/>
        </w:rPr>
        <w:t>iterator.next</w:t>
      </w:r>
      <w:proofErr w:type="spellEnd"/>
      <w:proofErr w:type="gramEnd"/>
      <w:r w:rsidRPr="00025593">
        <w:rPr>
          <w:rFonts w:asciiTheme="minorHAnsi" w:hAnsiTheme="minorHAnsi"/>
          <w:lang w:val="en-IN"/>
        </w:rPr>
        <w:t>()</w:t>
      </w:r>
      <w:proofErr w:type="gramStart"/>
      <w:r w:rsidRPr="00025593">
        <w:rPr>
          <w:rFonts w:asciiTheme="minorHAnsi" w:hAnsiTheme="minorHAnsi"/>
          <w:lang w:val="en-IN"/>
        </w:rPr>
        <w:t>);</w:t>
      </w:r>
      <w:proofErr w:type="gramEnd"/>
    </w:p>
    <w:p w14:paraId="3E924D61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  <w:r w:rsidRPr="00025593">
        <w:rPr>
          <w:rFonts w:asciiTheme="minorHAnsi" w:hAnsiTheme="minorHAnsi"/>
          <w:lang w:val="en-IN"/>
        </w:rPr>
        <w:tab/>
      </w:r>
      <w:r w:rsidRPr="00025593">
        <w:rPr>
          <w:rFonts w:asciiTheme="minorHAnsi" w:hAnsiTheme="minorHAnsi"/>
          <w:lang w:val="en-IN"/>
        </w:rPr>
        <w:tab/>
        <w:t>}</w:t>
      </w:r>
    </w:p>
    <w:p w14:paraId="0DAF57CF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  <w:r w:rsidRPr="00025593">
        <w:rPr>
          <w:rFonts w:asciiTheme="minorHAnsi" w:hAnsiTheme="minorHAnsi"/>
          <w:lang w:val="en-IN"/>
        </w:rPr>
        <w:tab/>
      </w:r>
      <w:r w:rsidRPr="00025593">
        <w:rPr>
          <w:rFonts w:asciiTheme="minorHAnsi" w:hAnsiTheme="minorHAnsi"/>
          <w:lang w:val="en-IN"/>
        </w:rPr>
        <w:tab/>
      </w:r>
    </w:p>
    <w:p w14:paraId="1AC86450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</w:p>
    <w:p w14:paraId="14BD08D0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  <w:r w:rsidRPr="00025593">
        <w:rPr>
          <w:rFonts w:asciiTheme="minorHAnsi" w:hAnsiTheme="minorHAnsi"/>
          <w:lang w:val="en-IN"/>
        </w:rPr>
        <w:tab/>
      </w:r>
      <w:r w:rsidRPr="00025593">
        <w:rPr>
          <w:rFonts w:asciiTheme="minorHAnsi" w:hAnsiTheme="minorHAnsi"/>
          <w:lang w:val="en-IN"/>
        </w:rPr>
        <w:tab/>
        <w:t xml:space="preserve">//## </w:t>
      </w:r>
      <w:r w:rsidRPr="00025593">
        <w:rPr>
          <w:rFonts w:ascii="Segoe UI Emoji" w:hAnsi="Segoe UI Emoji" w:cs="Segoe UI Emoji"/>
          <w:lang w:val="en-IN"/>
        </w:rPr>
        <w:t>🔁</w:t>
      </w:r>
      <w:r w:rsidRPr="00025593">
        <w:rPr>
          <w:rFonts w:asciiTheme="minorHAnsi" w:hAnsiTheme="minorHAnsi"/>
          <w:lang w:val="en-IN"/>
        </w:rPr>
        <w:t xml:space="preserve"> 3. **Looping through a Map**</w:t>
      </w:r>
    </w:p>
    <w:p w14:paraId="3307CC6F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</w:p>
    <w:p w14:paraId="4D3A92FE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  <w:r w:rsidRPr="00025593">
        <w:rPr>
          <w:rFonts w:asciiTheme="minorHAnsi" w:hAnsiTheme="minorHAnsi"/>
          <w:lang w:val="en-IN"/>
        </w:rPr>
        <w:tab/>
      </w:r>
      <w:r w:rsidRPr="00025593">
        <w:rPr>
          <w:rFonts w:asciiTheme="minorHAnsi" w:hAnsiTheme="minorHAnsi"/>
          <w:lang w:val="en-IN"/>
        </w:rPr>
        <w:tab/>
        <w:t xml:space="preserve">Map&lt;String, Integer&gt; scores = </w:t>
      </w:r>
      <w:r w:rsidRPr="00025593">
        <w:rPr>
          <w:rFonts w:asciiTheme="minorHAnsi" w:hAnsiTheme="minorHAnsi"/>
          <w:b/>
          <w:bCs/>
          <w:lang w:val="en-IN"/>
        </w:rPr>
        <w:t>new</w:t>
      </w:r>
      <w:r w:rsidRPr="00025593">
        <w:rPr>
          <w:rFonts w:asciiTheme="minorHAnsi" w:hAnsiTheme="minorHAnsi"/>
          <w:lang w:val="en-IN"/>
        </w:rPr>
        <w:t xml:space="preserve"> HashMap&lt;</w:t>
      </w:r>
      <w:proofErr w:type="gramStart"/>
      <w:r w:rsidRPr="00025593">
        <w:rPr>
          <w:rFonts w:asciiTheme="minorHAnsi" w:hAnsiTheme="minorHAnsi"/>
          <w:lang w:val="en-IN"/>
        </w:rPr>
        <w:t>&gt;();</w:t>
      </w:r>
      <w:proofErr w:type="gramEnd"/>
    </w:p>
    <w:p w14:paraId="5B25FDDA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  <w:r w:rsidRPr="00025593">
        <w:rPr>
          <w:rFonts w:asciiTheme="minorHAnsi" w:hAnsiTheme="minorHAnsi"/>
          <w:lang w:val="en-IN"/>
        </w:rPr>
        <w:tab/>
      </w:r>
      <w:r w:rsidRPr="00025593">
        <w:rPr>
          <w:rFonts w:asciiTheme="minorHAnsi" w:hAnsiTheme="minorHAnsi"/>
          <w:lang w:val="en-IN"/>
        </w:rPr>
        <w:tab/>
      </w:r>
      <w:proofErr w:type="spellStart"/>
      <w:proofErr w:type="gramStart"/>
      <w:r w:rsidRPr="00025593">
        <w:rPr>
          <w:rFonts w:asciiTheme="minorHAnsi" w:hAnsiTheme="minorHAnsi"/>
          <w:lang w:val="en-IN"/>
        </w:rPr>
        <w:t>scores.put</w:t>
      </w:r>
      <w:proofErr w:type="spellEnd"/>
      <w:r w:rsidRPr="00025593">
        <w:rPr>
          <w:rFonts w:asciiTheme="minorHAnsi" w:hAnsiTheme="minorHAnsi"/>
          <w:lang w:val="en-IN"/>
        </w:rPr>
        <w:t>(</w:t>
      </w:r>
      <w:proofErr w:type="gramEnd"/>
      <w:r w:rsidRPr="00025593">
        <w:rPr>
          <w:rFonts w:asciiTheme="minorHAnsi" w:hAnsiTheme="minorHAnsi"/>
          <w:lang w:val="en-IN"/>
        </w:rPr>
        <w:t>"Math", 90</w:t>
      </w:r>
      <w:proofErr w:type="gramStart"/>
      <w:r w:rsidRPr="00025593">
        <w:rPr>
          <w:rFonts w:asciiTheme="minorHAnsi" w:hAnsiTheme="minorHAnsi"/>
          <w:lang w:val="en-IN"/>
        </w:rPr>
        <w:t>);</w:t>
      </w:r>
      <w:proofErr w:type="gramEnd"/>
    </w:p>
    <w:p w14:paraId="5B887D65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  <w:r w:rsidRPr="00025593">
        <w:rPr>
          <w:rFonts w:asciiTheme="minorHAnsi" w:hAnsiTheme="minorHAnsi"/>
          <w:lang w:val="en-IN"/>
        </w:rPr>
        <w:tab/>
      </w:r>
      <w:r w:rsidRPr="00025593">
        <w:rPr>
          <w:rFonts w:asciiTheme="minorHAnsi" w:hAnsiTheme="minorHAnsi"/>
          <w:lang w:val="en-IN"/>
        </w:rPr>
        <w:tab/>
      </w:r>
      <w:proofErr w:type="spellStart"/>
      <w:proofErr w:type="gramStart"/>
      <w:r w:rsidRPr="00025593">
        <w:rPr>
          <w:rFonts w:asciiTheme="minorHAnsi" w:hAnsiTheme="minorHAnsi"/>
          <w:lang w:val="en-IN"/>
        </w:rPr>
        <w:t>scores.put</w:t>
      </w:r>
      <w:proofErr w:type="spellEnd"/>
      <w:r w:rsidRPr="00025593">
        <w:rPr>
          <w:rFonts w:asciiTheme="minorHAnsi" w:hAnsiTheme="minorHAnsi"/>
          <w:lang w:val="en-IN"/>
        </w:rPr>
        <w:t>(</w:t>
      </w:r>
      <w:proofErr w:type="gramEnd"/>
      <w:r w:rsidRPr="00025593">
        <w:rPr>
          <w:rFonts w:asciiTheme="minorHAnsi" w:hAnsiTheme="minorHAnsi"/>
          <w:lang w:val="en-IN"/>
        </w:rPr>
        <w:t>"Science", 85</w:t>
      </w:r>
      <w:proofErr w:type="gramStart"/>
      <w:r w:rsidRPr="00025593">
        <w:rPr>
          <w:rFonts w:asciiTheme="minorHAnsi" w:hAnsiTheme="minorHAnsi"/>
          <w:lang w:val="en-IN"/>
        </w:rPr>
        <w:t>);</w:t>
      </w:r>
      <w:proofErr w:type="gramEnd"/>
    </w:p>
    <w:p w14:paraId="1E3F666F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  <w:r w:rsidRPr="00025593">
        <w:rPr>
          <w:rFonts w:asciiTheme="minorHAnsi" w:hAnsiTheme="minorHAnsi"/>
          <w:lang w:val="en-IN"/>
        </w:rPr>
        <w:tab/>
      </w:r>
      <w:r w:rsidRPr="00025593">
        <w:rPr>
          <w:rFonts w:asciiTheme="minorHAnsi" w:hAnsiTheme="minorHAnsi"/>
          <w:lang w:val="en-IN"/>
        </w:rPr>
        <w:tab/>
      </w:r>
      <w:proofErr w:type="spellStart"/>
      <w:proofErr w:type="gramStart"/>
      <w:r w:rsidRPr="00025593">
        <w:rPr>
          <w:rFonts w:asciiTheme="minorHAnsi" w:hAnsiTheme="minorHAnsi"/>
          <w:lang w:val="en-IN"/>
        </w:rPr>
        <w:t>scores.put</w:t>
      </w:r>
      <w:proofErr w:type="spellEnd"/>
      <w:r w:rsidRPr="00025593">
        <w:rPr>
          <w:rFonts w:asciiTheme="minorHAnsi" w:hAnsiTheme="minorHAnsi"/>
          <w:lang w:val="en-IN"/>
        </w:rPr>
        <w:t>(</w:t>
      </w:r>
      <w:proofErr w:type="gramEnd"/>
      <w:r w:rsidRPr="00025593">
        <w:rPr>
          <w:rFonts w:asciiTheme="minorHAnsi" w:hAnsiTheme="minorHAnsi"/>
          <w:lang w:val="en-IN"/>
        </w:rPr>
        <w:t>"English", 88</w:t>
      </w:r>
      <w:proofErr w:type="gramStart"/>
      <w:r w:rsidRPr="00025593">
        <w:rPr>
          <w:rFonts w:asciiTheme="minorHAnsi" w:hAnsiTheme="minorHAnsi"/>
          <w:lang w:val="en-IN"/>
        </w:rPr>
        <w:t>);</w:t>
      </w:r>
      <w:proofErr w:type="gramEnd"/>
    </w:p>
    <w:p w14:paraId="01496288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</w:p>
    <w:p w14:paraId="7755A357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  <w:r w:rsidRPr="00025593">
        <w:rPr>
          <w:rFonts w:asciiTheme="minorHAnsi" w:hAnsiTheme="minorHAnsi"/>
          <w:lang w:val="en-IN"/>
        </w:rPr>
        <w:tab/>
      </w:r>
      <w:r w:rsidRPr="00025593">
        <w:rPr>
          <w:rFonts w:asciiTheme="minorHAnsi" w:hAnsiTheme="minorHAnsi"/>
          <w:lang w:val="en-IN"/>
        </w:rPr>
        <w:tab/>
        <w:t>// Loop through keys</w:t>
      </w:r>
    </w:p>
    <w:p w14:paraId="2B6839B1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  <w:r w:rsidRPr="00025593">
        <w:rPr>
          <w:rFonts w:asciiTheme="minorHAnsi" w:hAnsiTheme="minorHAnsi"/>
          <w:lang w:val="en-IN"/>
        </w:rPr>
        <w:tab/>
      </w:r>
      <w:r w:rsidRPr="00025593">
        <w:rPr>
          <w:rFonts w:asciiTheme="minorHAnsi" w:hAnsiTheme="minorHAnsi"/>
          <w:lang w:val="en-IN"/>
        </w:rPr>
        <w:tab/>
      </w:r>
      <w:r w:rsidRPr="00025593">
        <w:rPr>
          <w:rFonts w:asciiTheme="minorHAnsi" w:hAnsiTheme="minorHAnsi"/>
          <w:b/>
          <w:bCs/>
          <w:lang w:val="en-IN"/>
        </w:rPr>
        <w:t>for</w:t>
      </w:r>
      <w:r w:rsidRPr="00025593">
        <w:rPr>
          <w:rFonts w:asciiTheme="minorHAnsi" w:hAnsiTheme="minorHAnsi"/>
          <w:lang w:val="en-IN"/>
        </w:rPr>
        <w:t xml:space="preserve"> (String </w:t>
      </w:r>
      <w:proofErr w:type="gramStart"/>
      <w:r w:rsidRPr="00025593">
        <w:rPr>
          <w:rFonts w:asciiTheme="minorHAnsi" w:hAnsiTheme="minorHAnsi"/>
          <w:lang w:val="en-IN"/>
        </w:rPr>
        <w:t>subject :</w:t>
      </w:r>
      <w:proofErr w:type="gramEnd"/>
      <w:r w:rsidRPr="00025593">
        <w:rPr>
          <w:rFonts w:asciiTheme="minorHAnsi" w:hAnsiTheme="minorHAnsi"/>
          <w:lang w:val="en-IN"/>
        </w:rPr>
        <w:t xml:space="preserve"> </w:t>
      </w:r>
      <w:proofErr w:type="spellStart"/>
      <w:proofErr w:type="gramStart"/>
      <w:r w:rsidRPr="00025593">
        <w:rPr>
          <w:rFonts w:asciiTheme="minorHAnsi" w:hAnsiTheme="minorHAnsi"/>
          <w:lang w:val="en-IN"/>
        </w:rPr>
        <w:t>scores.keySet</w:t>
      </w:r>
      <w:proofErr w:type="spellEnd"/>
      <w:proofErr w:type="gramEnd"/>
      <w:r w:rsidRPr="00025593">
        <w:rPr>
          <w:rFonts w:asciiTheme="minorHAnsi" w:hAnsiTheme="minorHAnsi"/>
          <w:lang w:val="en-IN"/>
        </w:rPr>
        <w:t>()) {</w:t>
      </w:r>
    </w:p>
    <w:p w14:paraId="587A0EB2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  <w:r w:rsidRPr="00025593">
        <w:rPr>
          <w:rFonts w:asciiTheme="minorHAnsi" w:hAnsiTheme="minorHAnsi"/>
          <w:lang w:val="en-IN"/>
        </w:rPr>
        <w:tab/>
      </w:r>
      <w:r w:rsidRPr="00025593">
        <w:rPr>
          <w:rFonts w:asciiTheme="minorHAnsi" w:hAnsiTheme="minorHAnsi"/>
          <w:lang w:val="en-IN"/>
        </w:rPr>
        <w:tab/>
        <w:t xml:space="preserve">    </w:t>
      </w:r>
      <w:proofErr w:type="spellStart"/>
      <w:r w:rsidRPr="00025593">
        <w:rPr>
          <w:rFonts w:asciiTheme="minorHAnsi" w:hAnsiTheme="minorHAnsi"/>
          <w:lang w:val="en-IN"/>
        </w:rPr>
        <w:t>System.</w:t>
      </w:r>
      <w:r w:rsidRPr="00025593">
        <w:rPr>
          <w:rFonts w:asciiTheme="minorHAnsi" w:hAnsiTheme="minorHAnsi"/>
          <w:b/>
          <w:bCs/>
          <w:i/>
          <w:iCs/>
          <w:lang w:val="en-IN"/>
        </w:rPr>
        <w:t>out</w:t>
      </w:r>
      <w:r w:rsidRPr="00025593">
        <w:rPr>
          <w:rFonts w:asciiTheme="minorHAnsi" w:hAnsiTheme="minorHAnsi"/>
          <w:lang w:val="en-IN"/>
        </w:rPr>
        <w:t>.println</w:t>
      </w:r>
      <w:proofErr w:type="spellEnd"/>
      <w:r w:rsidRPr="00025593">
        <w:rPr>
          <w:rFonts w:asciiTheme="minorHAnsi" w:hAnsiTheme="minorHAnsi"/>
          <w:lang w:val="en-IN"/>
        </w:rPr>
        <w:t xml:space="preserve">(subject + ": " + </w:t>
      </w:r>
      <w:proofErr w:type="spellStart"/>
      <w:r w:rsidRPr="00025593">
        <w:rPr>
          <w:rFonts w:asciiTheme="minorHAnsi" w:hAnsiTheme="minorHAnsi"/>
          <w:lang w:val="en-IN"/>
        </w:rPr>
        <w:t>scores.get</w:t>
      </w:r>
      <w:proofErr w:type="spellEnd"/>
      <w:r w:rsidRPr="00025593">
        <w:rPr>
          <w:rFonts w:asciiTheme="minorHAnsi" w:hAnsiTheme="minorHAnsi"/>
          <w:lang w:val="en-IN"/>
        </w:rPr>
        <w:t>(subject)</w:t>
      </w:r>
      <w:proofErr w:type="gramStart"/>
      <w:r w:rsidRPr="00025593">
        <w:rPr>
          <w:rFonts w:asciiTheme="minorHAnsi" w:hAnsiTheme="minorHAnsi"/>
          <w:lang w:val="en-IN"/>
        </w:rPr>
        <w:t>);</w:t>
      </w:r>
      <w:proofErr w:type="gramEnd"/>
    </w:p>
    <w:p w14:paraId="5D92A2DF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  <w:r w:rsidRPr="00025593">
        <w:rPr>
          <w:rFonts w:asciiTheme="minorHAnsi" w:hAnsiTheme="minorHAnsi"/>
          <w:lang w:val="en-IN"/>
        </w:rPr>
        <w:tab/>
      </w:r>
      <w:r w:rsidRPr="00025593">
        <w:rPr>
          <w:rFonts w:asciiTheme="minorHAnsi" w:hAnsiTheme="minorHAnsi"/>
          <w:lang w:val="en-IN"/>
        </w:rPr>
        <w:tab/>
        <w:t>}</w:t>
      </w:r>
    </w:p>
    <w:p w14:paraId="5D7F278A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</w:p>
    <w:p w14:paraId="721CD3DD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  <w:r w:rsidRPr="00025593">
        <w:rPr>
          <w:rFonts w:asciiTheme="minorHAnsi" w:hAnsiTheme="minorHAnsi"/>
          <w:lang w:val="en-IN"/>
        </w:rPr>
        <w:tab/>
      </w:r>
      <w:r w:rsidRPr="00025593">
        <w:rPr>
          <w:rFonts w:asciiTheme="minorHAnsi" w:hAnsiTheme="minorHAnsi"/>
          <w:lang w:val="en-IN"/>
        </w:rPr>
        <w:tab/>
        <w:t>// Loop through entries</w:t>
      </w:r>
    </w:p>
    <w:p w14:paraId="56F8B35B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  <w:r w:rsidRPr="00025593">
        <w:rPr>
          <w:rFonts w:asciiTheme="minorHAnsi" w:hAnsiTheme="minorHAnsi"/>
          <w:lang w:val="en-IN"/>
        </w:rPr>
        <w:tab/>
      </w:r>
      <w:r w:rsidRPr="00025593">
        <w:rPr>
          <w:rFonts w:asciiTheme="minorHAnsi" w:hAnsiTheme="minorHAnsi"/>
          <w:lang w:val="en-IN"/>
        </w:rPr>
        <w:tab/>
      </w:r>
      <w:r w:rsidRPr="00025593">
        <w:rPr>
          <w:rFonts w:asciiTheme="minorHAnsi" w:hAnsiTheme="minorHAnsi"/>
          <w:b/>
          <w:bCs/>
          <w:lang w:val="en-IN"/>
        </w:rPr>
        <w:t>for</w:t>
      </w:r>
      <w:r w:rsidRPr="00025593">
        <w:rPr>
          <w:rFonts w:asciiTheme="minorHAnsi" w:hAnsiTheme="minorHAnsi"/>
          <w:lang w:val="en-IN"/>
        </w:rPr>
        <w:t xml:space="preserve"> (</w:t>
      </w:r>
      <w:proofErr w:type="spellStart"/>
      <w:r w:rsidRPr="00025593">
        <w:rPr>
          <w:rFonts w:asciiTheme="minorHAnsi" w:hAnsiTheme="minorHAnsi"/>
          <w:lang w:val="en-IN"/>
        </w:rPr>
        <w:t>Map.Entry</w:t>
      </w:r>
      <w:proofErr w:type="spellEnd"/>
      <w:r w:rsidRPr="00025593">
        <w:rPr>
          <w:rFonts w:asciiTheme="minorHAnsi" w:hAnsiTheme="minorHAnsi"/>
          <w:lang w:val="en-IN"/>
        </w:rPr>
        <w:t xml:space="preserve">&lt;String, Integer&gt; </w:t>
      </w:r>
      <w:proofErr w:type="gramStart"/>
      <w:r w:rsidRPr="00025593">
        <w:rPr>
          <w:rFonts w:asciiTheme="minorHAnsi" w:hAnsiTheme="minorHAnsi"/>
          <w:lang w:val="en-IN"/>
        </w:rPr>
        <w:t>entry :</w:t>
      </w:r>
      <w:proofErr w:type="gramEnd"/>
      <w:r w:rsidRPr="00025593">
        <w:rPr>
          <w:rFonts w:asciiTheme="minorHAnsi" w:hAnsiTheme="minorHAnsi"/>
          <w:lang w:val="en-IN"/>
        </w:rPr>
        <w:t xml:space="preserve"> </w:t>
      </w:r>
      <w:proofErr w:type="spellStart"/>
      <w:proofErr w:type="gramStart"/>
      <w:r w:rsidRPr="00025593">
        <w:rPr>
          <w:rFonts w:asciiTheme="minorHAnsi" w:hAnsiTheme="minorHAnsi"/>
          <w:lang w:val="en-IN"/>
        </w:rPr>
        <w:t>scores.entrySet</w:t>
      </w:r>
      <w:proofErr w:type="spellEnd"/>
      <w:proofErr w:type="gramEnd"/>
      <w:r w:rsidRPr="00025593">
        <w:rPr>
          <w:rFonts w:asciiTheme="minorHAnsi" w:hAnsiTheme="minorHAnsi"/>
          <w:lang w:val="en-IN"/>
        </w:rPr>
        <w:t>()) {</w:t>
      </w:r>
    </w:p>
    <w:p w14:paraId="1E057D75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  <w:r w:rsidRPr="00025593">
        <w:rPr>
          <w:rFonts w:asciiTheme="minorHAnsi" w:hAnsiTheme="minorHAnsi"/>
          <w:lang w:val="en-IN"/>
        </w:rPr>
        <w:tab/>
      </w:r>
      <w:r w:rsidRPr="00025593">
        <w:rPr>
          <w:rFonts w:asciiTheme="minorHAnsi" w:hAnsiTheme="minorHAnsi"/>
          <w:lang w:val="en-IN"/>
        </w:rPr>
        <w:tab/>
        <w:t xml:space="preserve">    </w:t>
      </w:r>
      <w:proofErr w:type="spellStart"/>
      <w:r w:rsidRPr="00025593">
        <w:rPr>
          <w:rFonts w:asciiTheme="minorHAnsi" w:hAnsiTheme="minorHAnsi"/>
          <w:lang w:val="en-IN"/>
        </w:rPr>
        <w:t>System.</w:t>
      </w:r>
      <w:r w:rsidRPr="00025593">
        <w:rPr>
          <w:rFonts w:asciiTheme="minorHAnsi" w:hAnsiTheme="minorHAnsi"/>
          <w:b/>
          <w:bCs/>
          <w:i/>
          <w:iCs/>
          <w:lang w:val="en-IN"/>
        </w:rPr>
        <w:t>out</w:t>
      </w:r>
      <w:r w:rsidRPr="00025593">
        <w:rPr>
          <w:rFonts w:asciiTheme="minorHAnsi" w:hAnsiTheme="minorHAnsi"/>
          <w:lang w:val="en-IN"/>
        </w:rPr>
        <w:t>.println</w:t>
      </w:r>
      <w:proofErr w:type="spellEnd"/>
      <w:r w:rsidRPr="00025593">
        <w:rPr>
          <w:rFonts w:asciiTheme="minorHAnsi" w:hAnsiTheme="minorHAnsi"/>
          <w:lang w:val="en-IN"/>
        </w:rPr>
        <w:t>(</w:t>
      </w:r>
      <w:proofErr w:type="spellStart"/>
      <w:proofErr w:type="gramStart"/>
      <w:r w:rsidRPr="00025593">
        <w:rPr>
          <w:rFonts w:asciiTheme="minorHAnsi" w:hAnsiTheme="minorHAnsi"/>
          <w:lang w:val="en-IN"/>
        </w:rPr>
        <w:t>entry.getKey</w:t>
      </w:r>
      <w:proofErr w:type="spellEnd"/>
      <w:proofErr w:type="gramEnd"/>
      <w:r w:rsidRPr="00025593">
        <w:rPr>
          <w:rFonts w:asciiTheme="minorHAnsi" w:hAnsiTheme="minorHAnsi"/>
          <w:lang w:val="en-IN"/>
        </w:rPr>
        <w:t xml:space="preserve">() + " =&gt; " + </w:t>
      </w:r>
      <w:proofErr w:type="spellStart"/>
      <w:proofErr w:type="gramStart"/>
      <w:r w:rsidRPr="00025593">
        <w:rPr>
          <w:rFonts w:asciiTheme="minorHAnsi" w:hAnsiTheme="minorHAnsi"/>
          <w:lang w:val="en-IN"/>
        </w:rPr>
        <w:t>entry.getValue</w:t>
      </w:r>
      <w:proofErr w:type="spellEnd"/>
      <w:proofErr w:type="gramEnd"/>
      <w:r w:rsidRPr="00025593">
        <w:rPr>
          <w:rFonts w:asciiTheme="minorHAnsi" w:hAnsiTheme="minorHAnsi"/>
          <w:lang w:val="en-IN"/>
        </w:rPr>
        <w:t>()</w:t>
      </w:r>
      <w:proofErr w:type="gramStart"/>
      <w:r w:rsidRPr="00025593">
        <w:rPr>
          <w:rFonts w:asciiTheme="minorHAnsi" w:hAnsiTheme="minorHAnsi"/>
          <w:lang w:val="en-IN"/>
        </w:rPr>
        <w:t>);</w:t>
      </w:r>
      <w:proofErr w:type="gramEnd"/>
    </w:p>
    <w:p w14:paraId="53AAAB59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  <w:r w:rsidRPr="00025593">
        <w:rPr>
          <w:rFonts w:asciiTheme="minorHAnsi" w:hAnsiTheme="minorHAnsi"/>
          <w:lang w:val="en-IN"/>
        </w:rPr>
        <w:lastRenderedPageBreak/>
        <w:tab/>
      </w:r>
      <w:r w:rsidRPr="00025593">
        <w:rPr>
          <w:rFonts w:asciiTheme="minorHAnsi" w:hAnsiTheme="minorHAnsi"/>
          <w:lang w:val="en-IN"/>
        </w:rPr>
        <w:tab/>
        <w:t>}</w:t>
      </w:r>
    </w:p>
    <w:p w14:paraId="557C57DD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</w:p>
    <w:p w14:paraId="1E438DA8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  <w:r w:rsidRPr="00025593">
        <w:rPr>
          <w:rFonts w:asciiTheme="minorHAnsi" w:hAnsiTheme="minorHAnsi"/>
          <w:lang w:val="en-IN"/>
        </w:rPr>
        <w:tab/>
      </w:r>
      <w:r w:rsidRPr="00025593">
        <w:rPr>
          <w:rFonts w:asciiTheme="minorHAnsi" w:hAnsiTheme="minorHAnsi"/>
          <w:lang w:val="en-IN"/>
        </w:rPr>
        <w:tab/>
        <w:t xml:space="preserve">// Using </w:t>
      </w:r>
      <w:proofErr w:type="spellStart"/>
      <w:r w:rsidRPr="00025593">
        <w:rPr>
          <w:rFonts w:asciiTheme="minorHAnsi" w:hAnsiTheme="minorHAnsi"/>
          <w:lang w:val="en-IN"/>
        </w:rPr>
        <w:t>forEach</w:t>
      </w:r>
      <w:proofErr w:type="spellEnd"/>
      <w:r w:rsidRPr="00025593">
        <w:rPr>
          <w:rFonts w:asciiTheme="minorHAnsi" w:hAnsiTheme="minorHAnsi"/>
          <w:lang w:val="en-IN"/>
        </w:rPr>
        <w:t xml:space="preserve"> with lambda</w:t>
      </w:r>
    </w:p>
    <w:p w14:paraId="209E2DBD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  <w:r w:rsidRPr="00025593">
        <w:rPr>
          <w:rFonts w:asciiTheme="minorHAnsi" w:hAnsiTheme="minorHAnsi"/>
          <w:lang w:val="en-IN"/>
        </w:rPr>
        <w:tab/>
      </w:r>
      <w:r w:rsidRPr="00025593">
        <w:rPr>
          <w:rFonts w:asciiTheme="minorHAnsi" w:hAnsiTheme="minorHAnsi"/>
          <w:lang w:val="en-IN"/>
        </w:rPr>
        <w:tab/>
      </w:r>
      <w:proofErr w:type="spellStart"/>
      <w:proofErr w:type="gramStart"/>
      <w:r w:rsidRPr="00025593">
        <w:rPr>
          <w:rFonts w:asciiTheme="minorHAnsi" w:hAnsiTheme="minorHAnsi"/>
          <w:lang w:val="en-IN"/>
        </w:rPr>
        <w:t>scores.forEach</w:t>
      </w:r>
      <w:proofErr w:type="spellEnd"/>
      <w:proofErr w:type="gramEnd"/>
      <w:r w:rsidRPr="00025593">
        <w:rPr>
          <w:rFonts w:asciiTheme="minorHAnsi" w:hAnsiTheme="minorHAnsi"/>
          <w:lang w:val="en-IN"/>
        </w:rPr>
        <w:t xml:space="preserve">((subject, score) -&gt; </w:t>
      </w:r>
      <w:proofErr w:type="spellStart"/>
      <w:r w:rsidRPr="00025593">
        <w:rPr>
          <w:rFonts w:asciiTheme="minorHAnsi" w:hAnsiTheme="minorHAnsi"/>
          <w:lang w:val="en-IN"/>
        </w:rPr>
        <w:t>System.</w:t>
      </w:r>
      <w:r w:rsidRPr="00025593">
        <w:rPr>
          <w:rFonts w:asciiTheme="minorHAnsi" w:hAnsiTheme="minorHAnsi"/>
          <w:b/>
          <w:bCs/>
          <w:i/>
          <w:iCs/>
          <w:lang w:val="en-IN"/>
        </w:rPr>
        <w:t>out</w:t>
      </w:r>
      <w:r w:rsidRPr="00025593">
        <w:rPr>
          <w:rFonts w:asciiTheme="minorHAnsi" w:hAnsiTheme="minorHAnsi"/>
          <w:lang w:val="en-IN"/>
        </w:rPr>
        <w:t>.println</w:t>
      </w:r>
      <w:proofErr w:type="spellEnd"/>
      <w:r w:rsidRPr="00025593">
        <w:rPr>
          <w:rFonts w:asciiTheme="minorHAnsi" w:hAnsiTheme="minorHAnsi"/>
          <w:lang w:val="en-IN"/>
        </w:rPr>
        <w:t>(subject + ": " + score)</w:t>
      </w:r>
      <w:proofErr w:type="gramStart"/>
      <w:r w:rsidRPr="00025593">
        <w:rPr>
          <w:rFonts w:asciiTheme="minorHAnsi" w:hAnsiTheme="minorHAnsi"/>
          <w:lang w:val="en-IN"/>
        </w:rPr>
        <w:t>);</w:t>
      </w:r>
      <w:proofErr w:type="gramEnd"/>
    </w:p>
    <w:p w14:paraId="6F4D7EFA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  <w:r w:rsidRPr="00025593">
        <w:rPr>
          <w:rFonts w:asciiTheme="minorHAnsi" w:hAnsiTheme="minorHAnsi"/>
          <w:lang w:val="en-IN"/>
        </w:rPr>
        <w:tab/>
      </w:r>
      <w:r w:rsidRPr="00025593">
        <w:rPr>
          <w:rFonts w:asciiTheme="minorHAnsi" w:hAnsiTheme="minorHAnsi"/>
          <w:lang w:val="en-IN"/>
        </w:rPr>
        <w:tab/>
      </w:r>
    </w:p>
    <w:p w14:paraId="0B0D3C6D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</w:p>
    <w:p w14:paraId="15D3E1F7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  <w:r w:rsidRPr="00025593">
        <w:rPr>
          <w:rFonts w:asciiTheme="minorHAnsi" w:hAnsiTheme="minorHAnsi"/>
          <w:lang w:val="en-IN"/>
        </w:rPr>
        <w:tab/>
      </w:r>
      <w:r w:rsidRPr="00025593">
        <w:rPr>
          <w:rFonts w:asciiTheme="minorHAnsi" w:hAnsiTheme="minorHAnsi"/>
          <w:lang w:val="en-IN"/>
        </w:rPr>
        <w:tab/>
      </w:r>
    </w:p>
    <w:p w14:paraId="7C907554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</w:p>
    <w:p w14:paraId="4CF204FC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  <w:r w:rsidRPr="00025593">
        <w:rPr>
          <w:rFonts w:asciiTheme="minorHAnsi" w:hAnsiTheme="minorHAnsi"/>
          <w:lang w:val="en-IN"/>
        </w:rPr>
        <w:tab/>
      </w:r>
      <w:r w:rsidRPr="00025593">
        <w:rPr>
          <w:rFonts w:asciiTheme="minorHAnsi" w:hAnsiTheme="minorHAnsi"/>
          <w:lang w:val="en-IN"/>
        </w:rPr>
        <w:tab/>
      </w:r>
    </w:p>
    <w:p w14:paraId="7BB61FEB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  <w:r w:rsidRPr="00025593">
        <w:rPr>
          <w:rFonts w:asciiTheme="minorHAnsi" w:hAnsiTheme="minorHAnsi"/>
          <w:lang w:val="en-IN"/>
        </w:rPr>
        <w:tab/>
        <w:t>}</w:t>
      </w:r>
    </w:p>
    <w:p w14:paraId="14F37B8D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</w:p>
    <w:p w14:paraId="5BD78964" w14:textId="77777777" w:rsidR="00025593" w:rsidRPr="00025593" w:rsidRDefault="00025593" w:rsidP="00025593">
      <w:pPr>
        <w:pStyle w:val="CodeStyle"/>
        <w:spacing w:after="120"/>
        <w:rPr>
          <w:rFonts w:asciiTheme="minorHAnsi" w:hAnsiTheme="minorHAnsi"/>
          <w:lang w:val="en-IN"/>
        </w:rPr>
      </w:pPr>
      <w:r w:rsidRPr="00025593">
        <w:rPr>
          <w:rFonts w:asciiTheme="minorHAnsi" w:hAnsiTheme="minorHAnsi"/>
          <w:lang w:val="en-IN"/>
        </w:rPr>
        <w:t>}</w:t>
      </w:r>
    </w:p>
    <w:p w14:paraId="6A029E42" w14:textId="77777777" w:rsidR="00025593" w:rsidRDefault="00025593">
      <w:pPr>
        <w:pStyle w:val="CodeStyle"/>
        <w:spacing w:after="120"/>
        <w:rPr>
          <w:rFonts w:asciiTheme="minorHAnsi" w:hAnsiTheme="minorHAnsi"/>
        </w:rPr>
      </w:pPr>
    </w:p>
    <w:p w14:paraId="50FDF79D" w14:textId="77777777" w:rsidR="00025593" w:rsidRDefault="00025593">
      <w:pPr>
        <w:pStyle w:val="CodeStyle"/>
        <w:spacing w:after="120"/>
        <w:rPr>
          <w:rFonts w:asciiTheme="minorHAnsi" w:hAnsiTheme="minorHAnsi"/>
        </w:rPr>
      </w:pPr>
    </w:p>
    <w:p w14:paraId="7802E2C1" w14:textId="77777777" w:rsidR="00025593" w:rsidRPr="00025593" w:rsidRDefault="00025593" w:rsidP="00025593">
      <w:pPr>
        <w:pStyle w:val="CodeStyle"/>
        <w:spacing w:after="120"/>
        <w:rPr>
          <w:lang w:val="en-IN"/>
        </w:rPr>
      </w:pPr>
      <w:r w:rsidRPr="00025593">
        <w:rPr>
          <w:lang w:val="en-IN"/>
        </w:rPr>
        <w:tab/>
        <w:t>//</w:t>
      </w:r>
      <w:r w:rsidRPr="00025593">
        <w:rPr>
          <w:u w:val="single"/>
          <w:lang w:val="en-IN"/>
        </w:rPr>
        <w:t>Deserialize</w:t>
      </w:r>
      <w:r w:rsidRPr="00025593">
        <w:rPr>
          <w:lang w:val="en-IN"/>
        </w:rPr>
        <w:t xml:space="preserve"> the response into </w:t>
      </w:r>
      <w:proofErr w:type="spellStart"/>
      <w:r w:rsidRPr="00025593">
        <w:rPr>
          <w:lang w:val="en-IN"/>
        </w:rPr>
        <w:t>PojoClasses</w:t>
      </w:r>
      <w:proofErr w:type="spellEnd"/>
    </w:p>
    <w:p w14:paraId="21C20D96" w14:textId="77777777" w:rsidR="00025593" w:rsidRPr="00025593" w:rsidRDefault="00025593" w:rsidP="00025593">
      <w:pPr>
        <w:pStyle w:val="CodeStyle"/>
        <w:spacing w:after="120"/>
        <w:rPr>
          <w:lang w:val="en-IN"/>
        </w:rPr>
      </w:pPr>
      <w:r w:rsidRPr="00025593">
        <w:rPr>
          <w:lang w:val="en-IN"/>
        </w:rPr>
        <w:tab/>
      </w:r>
      <w:r w:rsidRPr="00025593">
        <w:rPr>
          <w:lang w:val="en-IN"/>
        </w:rPr>
        <w:tab/>
      </w:r>
      <w:r w:rsidRPr="00025593">
        <w:rPr>
          <w:lang w:val="en-IN"/>
        </w:rPr>
        <w:tab/>
      </w:r>
      <w:proofErr w:type="spellStart"/>
      <w:r w:rsidRPr="00025593">
        <w:rPr>
          <w:lang w:val="en-IN"/>
        </w:rPr>
        <w:t>PojoClasses</w:t>
      </w:r>
      <w:proofErr w:type="spellEnd"/>
      <w:r w:rsidRPr="00025593">
        <w:rPr>
          <w:lang w:val="en-IN"/>
        </w:rPr>
        <w:t xml:space="preserve"> course = </w:t>
      </w:r>
      <w:proofErr w:type="gramStart"/>
      <w:r w:rsidRPr="00025593">
        <w:rPr>
          <w:i/>
          <w:iCs/>
          <w:lang w:val="en-IN"/>
        </w:rPr>
        <w:t>given</w:t>
      </w:r>
      <w:r w:rsidRPr="00025593">
        <w:rPr>
          <w:lang w:val="en-IN"/>
        </w:rPr>
        <w:t>().</w:t>
      </w:r>
      <w:proofErr w:type="spellStart"/>
      <w:r w:rsidRPr="00025593">
        <w:rPr>
          <w:lang w:val="en-IN"/>
        </w:rPr>
        <w:t>queryParam</w:t>
      </w:r>
      <w:proofErr w:type="spellEnd"/>
      <w:proofErr w:type="gramEnd"/>
      <w:r w:rsidRPr="00025593">
        <w:rPr>
          <w:lang w:val="en-IN"/>
        </w:rPr>
        <w:t>("</w:t>
      </w:r>
      <w:proofErr w:type="spellStart"/>
      <w:r w:rsidRPr="00025593">
        <w:rPr>
          <w:lang w:val="en-IN"/>
        </w:rPr>
        <w:t>access_token</w:t>
      </w:r>
      <w:proofErr w:type="spellEnd"/>
      <w:r w:rsidRPr="00025593">
        <w:rPr>
          <w:lang w:val="en-IN"/>
        </w:rPr>
        <w:t xml:space="preserve">", </w:t>
      </w:r>
      <w:proofErr w:type="spellStart"/>
      <w:r w:rsidRPr="00025593">
        <w:rPr>
          <w:lang w:val="en-IN"/>
        </w:rPr>
        <w:t>accessToken</w:t>
      </w:r>
      <w:proofErr w:type="spellEnd"/>
      <w:r w:rsidRPr="00025593">
        <w:rPr>
          <w:lang w:val="en-IN"/>
        </w:rPr>
        <w:t>)</w:t>
      </w:r>
    </w:p>
    <w:p w14:paraId="2C8FF68E" w14:textId="77777777" w:rsidR="00025593" w:rsidRPr="00025593" w:rsidRDefault="00025593" w:rsidP="00025593">
      <w:pPr>
        <w:pStyle w:val="CodeStyle"/>
        <w:spacing w:after="120"/>
        <w:rPr>
          <w:lang w:val="en-IN"/>
        </w:rPr>
      </w:pPr>
      <w:r w:rsidRPr="00025593">
        <w:rPr>
          <w:lang w:val="en-IN"/>
        </w:rPr>
        <w:tab/>
      </w:r>
      <w:r w:rsidRPr="00025593">
        <w:rPr>
          <w:lang w:val="en-IN"/>
        </w:rPr>
        <w:tab/>
      </w:r>
      <w:r w:rsidRPr="00025593">
        <w:rPr>
          <w:lang w:val="en-IN"/>
        </w:rPr>
        <w:tab/>
      </w:r>
      <w:r w:rsidRPr="00025593">
        <w:rPr>
          <w:lang w:val="en-IN"/>
        </w:rPr>
        <w:tab/>
      </w:r>
      <w:r w:rsidRPr="00025593">
        <w:rPr>
          <w:lang w:val="en-IN"/>
        </w:rPr>
        <w:tab/>
      </w:r>
      <w:proofErr w:type="gramStart"/>
      <w:r w:rsidRPr="00025593">
        <w:rPr>
          <w:lang w:val="en-IN"/>
        </w:rPr>
        <w:t>.when</w:t>
      </w:r>
      <w:proofErr w:type="gramEnd"/>
      <w:r w:rsidRPr="00025593">
        <w:rPr>
          <w:lang w:val="en-IN"/>
        </w:rPr>
        <w:t>(</w:t>
      </w:r>
      <w:proofErr w:type="gramStart"/>
      <w:r w:rsidRPr="00025593">
        <w:rPr>
          <w:lang w:val="en-IN"/>
        </w:rPr>
        <w:t>).get</w:t>
      </w:r>
      <w:proofErr w:type="gramEnd"/>
      <w:r w:rsidRPr="00025593">
        <w:rPr>
          <w:lang w:val="en-IN"/>
        </w:rPr>
        <w:t>("https://rahulshettyacademy.com/oauthapi/getCourseDetails")</w:t>
      </w:r>
    </w:p>
    <w:p w14:paraId="29F26EDE" w14:textId="77777777" w:rsidR="00025593" w:rsidRPr="00025593" w:rsidRDefault="00025593" w:rsidP="00025593">
      <w:pPr>
        <w:pStyle w:val="CodeStyle"/>
        <w:spacing w:after="120"/>
        <w:rPr>
          <w:lang w:val="en-IN"/>
        </w:rPr>
      </w:pPr>
      <w:r w:rsidRPr="00025593">
        <w:rPr>
          <w:lang w:val="en-IN"/>
        </w:rPr>
        <w:tab/>
      </w:r>
      <w:r w:rsidRPr="00025593">
        <w:rPr>
          <w:lang w:val="en-IN"/>
        </w:rPr>
        <w:tab/>
      </w:r>
      <w:r w:rsidRPr="00025593">
        <w:rPr>
          <w:lang w:val="en-IN"/>
        </w:rPr>
        <w:tab/>
      </w:r>
      <w:r w:rsidRPr="00025593">
        <w:rPr>
          <w:lang w:val="en-IN"/>
        </w:rPr>
        <w:tab/>
      </w:r>
      <w:r w:rsidRPr="00025593">
        <w:rPr>
          <w:lang w:val="en-IN"/>
        </w:rPr>
        <w:tab/>
        <w:t>.</w:t>
      </w:r>
      <w:proofErr w:type="gramStart"/>
      <w:r w:rsidRPr="00025593">
        <w:rPr>
          <w:lang w:val="en-IN"/>
        </w:rPr>
        <w:t>as(</w:t>
      </w:r>
      <w:proofErr w:type="spellStart"/>
      <w:proofErr w:type="gramEnd"/>
      <w:r w:rsidRPr="00025593">
        <w:rPr>
          <w:lang w:val="en-IN"/>
        </w:rPr>
        <w:t>PojoClasses.</w:t>
      </w:r>
      <w:r w:rsidRPr="00025593">
        <w:rPr>
          <w:b/>
          <w:bCs/>
          <w:lang w:val="en-IN"/>
        </w:rPr>
        <w:t>class</w:t>
      </w:r>
      <w:proofErr w:type="spellEnd"/>
      <w:proofErr w:type="gramStart"/>
      <w:r w:rsidRPr="00025593">
        <w:rPr>
          <w:lang w:val="en-IN"/>
        </w:rPr>
        <w:t>);</w:t>
      </w:r>
      <w:proofErr w:type="gramEnd"/>
    </w:p>
    <w:p w14:paraId="549406D9" w14:textId="77777777" w:rsidR="00025593" w:rsidRPr="00025593" w:rsidRDefault="00025593" w:rsidP="00025593">
      <w:pPr>
        <w:pStyle w:val="CodeStyle"/>
        <w:spacing w:after="120"/>
        <w:rPr>
          <w:lang w:val="en-IN"/>
        </w:rPr>
      </w:pPr>
      <w:r w:rsidRPr="00025593">
        <w:rPr>
          <w:lang w:val="en-IN"/>
        </w:rPr>
        <w:tab/>
      </w:r>
      <w:r w:rsidRPr="00025593">
        <w:rPr>
          <w:lang w:val="en-IN"/>
        </w:rPr>
        <w:tab/>
      </w:r>
      <w:r w:rsidRPr="00025593">
        <w:rPr>
          <w:lang w:val="en-IN"/>
        </w:rPr>
        <w:tab/>
      </w:r>
    </w:p>
    <w:p w14:paraId="4DD7A89E" w14:textId="77777777" w:rsidR="00025593" w:rsidRPr="00025593" w:rsidRDefault="00025593" w:rsidP="00025593">
      <w:pPr>
        <w:pStyle w:val="CodeStyle"/>
        <w:spacing w:after="120"/>
        <w:rPr>
          <w:lang w:val="en-IN"/>
        </w:rPr>
      </w:pPr>
      <w:r w:rsidRPr="00025593">
        <w:rPr>
          <w:lang w:val="en-IN"/>
        </w:rPr>
        <w:tab/>
      </w:r>
      <w:r w:rsidRPr="00025593">
        <w:rPr>
          <w:lang w:val="en-IN"/>
        </w:rPr>
        <w:tab/>
      </w:r>
      <w:r w:rsidRPr="00025593">
        <w:rPr>
          <w:lang w:val="en-IN"/>
        </w:rPr>
        <w:tab/>
      </w:r>
    </w:p>
    <w:p w14:paraId="656CA3EA" w14:textId="77777777" w:rsidR="00025593" w:rsidRPr="00025593" w:rsidRDefault="00025593" w:rsidP="00025593">
      <w:pPr>
        <w:pStyle w:val="CodeStyle"/>
        <w:spacing w:after="120"/>
        <w:rPr>
          <w:lang w:val="en-IN"/>
        </w:rPr>
      </w:pPr>
      <w:r w:rsidRPr="00025593">
        <w:rPr>
          <w:lang w:val="en-IN"/>
        </w:rPr>
        <w:tab/>
      </w:r>
      <w:r w:rsidRPr="00025593">
        <w:rPr>
          <w:lang w:val="en-IN"/>
        </w:rPr>
        <w:tab/>
      </w:r>
      <w:r w:rsidRPr="00025593">
        <w:rPr>
          <w:lang w:val="en-IN"/>
        </w:rPr>
        <w:tab/>
        <w:t>//Print the values</w:t>
      </w:r>
    </w:p>
    <w:p w14:paraId="13D94524" w14:textId="77777777" w:rsidR="00025593" w:rsidRPr="00025593" w:rsidRDefault="00025593" w:rsidP="00025593">
      <w:pPr>
        <w:pStyle w:val="CodeStyle"/>
        <w:spacing w:after="120"/>
        <w:rPr>
          <w:lang w:val="en-IN"/>
        </w:rPr>
      </w:pPr>
      <w:r w:rsidRPr="00025593">
        <w:rPr>
          <w:lang w:val="en-IN"/>
        </w:rPr>
        <w:tab/>
      </w:r>
      <w:r w:rsidRPr="00025593">
        <w:rPr>
          <w:lang w:val="en-IN"/>
        </w:rPr>
        <w:tab/>
      </w:r>
      <w:r w:rsidRPr="00025593">
        <w:rPr>
          <w:lang w:val="en-IN"/>
        </w:rPr>
        <w:tab/>
      </w:r>
      <w:proofErr w:type="spellStart"/>
      <w:r w:rsidRPr="00025593">
        <w:rPr>
          <w:lang w:val="en-IN"/>
        </w:rPr>
        <w:t>System.</w:t>
      </w:r>
      <w:r w:rsidRPr="00025593">
        <w:rPr>
          <w:b/>
          <w:bCs/>
          <w:i/>
          <w:iCs/>
          <w:lang w:val="en-IN"/>
        </w:rPr>
        <w:t>out</w:t>
      </w:r>
      <w:r w:rsidRPr="00025593">
        <w:rPr>
          <w:lang w:val="en-IN"/>
        </w:rPr>
        <w:t>.println</w:t>
      </w:r>
      <w:proofErr w:type="spellEnd"/>
      <w:r w:rsidRPr="00025593">
        <w:rPr>
          <w:lang w:val="en-IN"/>
        </w:rPr>
        <w:t>("LinkedIn: "+</w:t>
      </w:r>
      <w:proofErr w:type="spellStart"/>
      <w:proofErr w:type="gramStart"/>
      <w:r w:rsidRPr="00025593">
        <w:rPr>
          <w:lang w:val="en-IN"/>
        </w:rPr>
        <w:t>course.getlinkedIn</w:t>
      </w:r>
      <w:proofErr w:type="spellEnd"/>
      <w:proofErr w:type="gramEnd"/>
      <w:r w:rsidRPr="00025593">
        <w:rPr>
          <w:lang w:val="en-IN"/>
        </w:rPr>
        <w:t>()</w:t>
      </w:r>
      <w:proofErr w:type="gramStart"/>
      <w:r w:rsidRPr="00025593">
        <w:rPr>
          <w:lang w:val="en-IN"/>
        </w:rPr>
        <w:t>);</w:t>
      </w:r>
      <w:proofErr w:type="gramEnd"/>
    </w:p>
    <w:p w14:paraId="113E3698" w14:textId="77777777" w:rsidR="00025593" w:rsidRPr="00025593" w:rsidRDefault="00025593" w:rsidP="00025593">
      <w:pPr>
        <w:pStyle w:val="CodeStyle"/>
        <w:spacing w:after="120"/>
        <w:rPr>
          <w:lang w:val="en-IN"/>
        </w:rPr>
      </w:pPr>
      <w:r w:rsidRPr="00025593">
        <w:rPr>
          <w:lang w:val="en-IN"/>
        </w:rPr>
        <w:tab/>
      </w:r>
      <w:r w:rsidRPr="00025593">
        <w:rPr>
          <w:lang w:val="en-IN"/>
        </w:rPr>
        <w:tab/>
      </w:r>
      <w:r w:rsidRPr="00025593">
        <w:rPr>
          <w:lang w:val="en-IN"/>
        </w:rPr>
        <w:tab/>
      </w:r>
      <w:proofErr w:type="spellStart"/>
      <w:r w:rsidRPr="00025593">
        <w:rPr>
          <w:lang w:val="en-IN"/>
        </w:rPr>
        <w:t>System.</w:t>
      </w:r>
      <w:r w:rsidRPr="00025593">
        <w:rPr>
          <w:b/>
          <w:bCs/>
          <w:i/>
          <w:iCs/>
          <w:lang w:val="en-IN"/>
        </w:rPr>
        <w:t>out</w:t>
      </w:r>
      <w:r w:rsidRPr="00025593">
        <w:rPr>
          <w:lang w:val="en-IN"/>
        </w:rPr>
        <w:t>.println</w:t>
      </w:r>
      <w:proofErr w:type="spellEnd"/>
      <w:r w:rsidRPr="00025593">
        <w:rPr>
          <w:lang w:val="en-IN"/>
        </w:rPr>
        <w:t>("Services: "+</w:t>
      </w:r>
      <w:proofErr w:type="spellStart"/>
      <w:proofErr w:type="gramStart"/>
      <w:r w:rsidRPr="00025593">
        <w:rPr>
          <w:lang w:val="en-IN"/>
        </w:rPr>
        <w:t>course.getServices</w:t>
      </w:r>
      <w:proofErr w:type="spellEnd"/>
      <w:proofErr w:type="gramEnd"/>
      <w:r w:rsidRPr="00025593">
        <w:rPr>
          <w:lang w:val="en-IN"/>
        </w:rPr>
        <w:t>()</w:t>
      </w:r>
      <w:proofErr w:type="gramStart"/>
      <w:r w:rsidRPr="00025593">
        <w:rPr>
          <w:lang w:val="en-IN"/>
        </w:rPr>
        <w:t>);</w:t>
      </w:r>
      <w:proofErr w:type="gramEnd"/>
    </w:p>
    <w:p w14:paraId="1AC127C2" w14:textId="77777777" w:rsidR="00025593" w:rsidRPr="00025593" w:rsidRDefault="00025593" w:rsidP="00025593">
      <w:pPr>
        <w:pStyle w:val="CodeStyle"/>
        <w:spacing w:after="120"/>
        <w:rPr>
          <w:lang w:val="en-IN"/>
        </w:rPr>
      </w:pPr>
      <w:r w:rsidRPr="00025593">
        <w:rPr>
          <w:lang w:val="en-IN"/>
        </w:rPr>
        <w:tab/>
      </w:r>
      <w:r w:rsidRPr="00025593">
        <w:rPr>
          <w:lang w:val="en-IN"/>
        </w:rPr>
        <w:tab/>
      </w:r>
      <w:r w:rsidRPr="00025593">
        <w:rPr>
          <w:lang w:val="en-IN"/>
        </w:rPr>
        <w:tab/>
      </w:r>
      <w:proofErr w:type="spellStart"/>
      <w:r w:rsidRPr="00025593">
        <w:rPr>
          <w:lang w:val="en-IN"/>
        </w:rPr>
        <w:t>System.</w:t>
      </w:r>
      <w:r w:rsidRPr="00025593">
        <w:rPr>
          <w:b/>
          <w:bCs/>
          <w:i/>
          <w:iCs/>
          <w:lang w:val="en-IN"/>
        </w:rPr>
        <w:t>out</w:t>
      </w:r>
      <w:r w:rsidRPr="00025593">
        <w:rPr>
          <w:lang w:val="en-IN"/>
        </w:rPr>
        <w:t>.println</w:t>
      </w:r>
      <w:proofErr w:type="spellEnd"/>
      <w:r w:rsidRPr="00025593">
        <w:rPr>
          <w:lang w:val="en-IN"/>
        </w:rPr>
        <w:t>("Instructor: "+</w:t>
      </w:r>
      <w:proofErr w:type="spellStart"/>
      <w:proofErr w:type="gramStart"/>
      <w:r w:rsidRPr="00025593">
        <w:rPr>
          <w:lang w:val="en-IN"/>
        </w:rPr>
        <w:t>course.getInstructor</w:t>
      </w:r>
      <w:proofErr w:type="spellEnd"/>
      <w:proofErr w:type="gramEnd"/>
      <w:r w:rsidRPr="00025593">
        <w:rPr>
          <w:lang w:val="en-IN"/>
        </w:rPr>
        <w:t>()</w:t>
      </w:r>
      <w:proofErr w:type="gramStart"/>
      <w:r w:rsidRPr="00025593">
        <w:rPr>
          <w:lang w:val="en-IN"/>
        </w:rPr>
        <w:t>);</w:t>
      </w:r>
      <w:proofErr w:type="gramEnd"/>
    </w:p>
    <w:p w14:paraId="7F1EFC56" w14:textId="77777777" w:rsidR="00025593" w:rsidRPr="00025593" w:rsidRDefault="00025593" w:rsidP="00025593">
      <w:pPr>
        <w:pStyle w:val="CodeStyle"/>
        <w:spacing w:after="120"/>
        <w:rPr>
          <w:lang w:val="en-IN"/>
        </w:rPr>
      </w:pPr>
      <w:r w:rsidRPr="00025593">
        <w:rPr>
          <w:lang w:val="en-IN"/>
        </w:rPr>
        <w:tab/>
      </w:r>
      <w:r w:rsidRPr="00025593">
        <w:rPr>
          <w:lang w:val="en-IN"/>
        </w:rPr>
        <w:tab/>
      </w:r>
      <w:r w:rsidRPr="00025593">
        <w:rPr>
          <w:lang w:val="en-IN"/>
        </w:rPr>
        <w:tab/>
      </w:r>
      <w:proofErr w:type="spellStart"/>
      <w:r w:rsidRPr="00025593">
        <w:rPr>
          <w:lang w:val="en-IN"/>
        </w:rPr>
        <w:t>System.</w:t>
      </w:r>
      <w:r w:rsidRPr="00025593">
        <w:rPr>
          <w:b/>
          <w:bCs/>
          <w:i/>
          <w:iCs/>
          <w:lang w:val="en-IN"/>
        </w:rPr>
        <w:t>out</w:t>
      </w:r>
      <w:r w:rsidRPr="00025593">
        <w:rPr>
          <w:lang w:val="en-IN"/>
        </w:rPr>
        <w:t>.println</w:t>
      </w:r>
      <w:proofErr w:type="spellEnd"/>
      <w:r w:rsidRPr="00025593">
        <w:rPr>
          <w:lang w:val="en-IN"/>
        </w:rPr>
        <w:t>("Expertise: "+</w:t>
      </w:r>
      <w:proofErr w:type="spellStart"/>
      <w:proofErr w:type="gramStart"/>
      <w:r w:rsidRPr="00025593">
        <w:rPr>
          <w:lang w:val="en-IN"/>
        </w:rPr>
        <w:t>course.getExpertise</w:t>
      </w:r>
      <w:proofErr w:type="spellEnd"/>
      <w:proofErr w:type="gramEnd"/>
      <w:r w:rsidRPr="00025593">
        <w:rPr>
          <w:lang w:val="en-IN"/>
        </w:rPr>
        <w:t>()</w:t>
      </w:r>
      <w:proofErr w:type="gramStart"/>
      <w:r w:rsidRPr="00025593">
        <w:rPr>
          <w:lang w:val="en-IN"/>
        </w:rPr>
        <w:t>);</w:t>
      </w:r>
      <w:proofErr w:type="gramEnd"/>
    </w:p>
    <w:p w14:paraId="62C37EA7" w14:textId="77777777" w:rsidR="00025593" w:rsidRPr="00025593" w:rsidRDefault="00025593" w:rsidP="00025593">
      <w:pPr>
        <w:pStyle w:val="CodeStyle"/>
        <w:spacing w:after="120"/>
        <w:rPr>
          <w:lang w:val="en-IN"/>
        </w:rPr>
      </w:pPr>
      <w:r w:rsidRPr="00025593">
        <w:rPr>
          <w:lang w:val="en-IN"/>
        </w:rPr>
        <w:tab/>
      </w:r>
      <w:r w:rsidRPr="00025593">
        <w:rPr>
          <w:lang w:val="en-IN"/>
        </w:rPr>
        <w:tab/>
      </w:r>
      <w:r w:rsidRPr="00025593">
        <w:rPr>
          <w:lang w:val="en-IN"/>
        </w:rPr>
        <w:tab/>
      </w:r>
      <w:proofErr w:type="spellStart"/>
      <w:r w:rsidRPr="00025593">
        <w:rPr>
          <w:lang w:val="en-IN"/>
        </w:rPr>
        <w:t>System.</w:t>
      </w:r>
      <w:r w:rsidRPr="00025593">
        <w:rPr>
          <w:b/>
          <w:bCs/>
          <w:i/>
          <w:iCs/>
          <w:lang w:val="en-IN"/>
        </w:rPr>
        <w:t>out</w:t>
      </w:r>
      <w:r w:rsidRPr="00025593">
        <w:rPr>
          <w:lang w:val="en-IN"/>
        </w:rPr>
        <w:t>.println</w:t>
      </w:r>
      <w:proofErr w:type="spellEnd"/>
      <w:r w:rsidRPr="00025593">
        <w:rPr>
          <w:lang w:val="en-IN"/>
        </w:rPr>
        <w:t>("Courses: "+</w:t>
      </w:r>
      <w:proofErr w:type="spellStart"/>
      <w:proofErr w:type="gramStart"/>
      <w:r w:rsidRPr="00025593">
        <w:rPr>
          <w:lang w:val="en-IN"/>
        </w:rPr>
        <w:t>course.getCourses</w:t>
      </w:r>
      <w:proofErr w:type="spellEnd"/>
      <w:proofErr w:type="gramEnd"/>
      <w:r w:rsidRPr="00025593">
        <w:rPr>
          <w:lang w:val="en-IN"/>
        </w:rPr>
        <w:t>()</w:t>
      </w:r>
      <w:proofErr w:type="gramStart"/>
      <w:r w:rsidRPr="00025593">
        <w:rPr>
          <w:lang w:val="en-IN"/>
        </w:rPr>
        <w:t>);</w:t>
      </w:r>
      <w:proofErr w:type="gramEnd"/>
    </w:p>
    <w:p w14:paraId="406F4F21" w14:textId="77777777" w:rsidR="00025593" w:rsidRPr="00025593" w:rsidRDefault="00025593">
      <w:pPr>
        <w:pStyle w:val="CodeStyle"/>
        <w:spacing w:after="120"/>
        <w:rPr>
          <w:rFonts w:asciiTheme="minorHAnsi" w:hAnsiTheme="minorHAnsi"/>
        </w:rPr>
      </w:pPr>
    </w:p>
    <w:sectPr w:rsidR="00025593" w:rsidRPr="000255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9516327">
    <w:abstractNumId w:val="8"/>
  </w:num>
  <w:num w:numId="2" w16cid:durableId="1933273938">
    <w:abstractNumId w:val="6"/>
  </w:num>
  <w:num w:numId="3" w16cid:durableId="887452976">
    <w:abstractNumId w:val="5"/>
  </w:num>
  <w:num w:numId="4" w16cid:durableId="1926955959">
    <w:abstractNumId w:val="4"/>
  </w:num>
  <w:num w:numId="5" w16cid:durableId="2068145708">
    <w:abstractNumId w:val="7"/>
  </w:num>
  <w:num w:numId="6" w16cid:durableId="610167996">
    <w:abstractNumId w:val="3"/>
  </w:num>
  <w:num w:numId="7" w16cid:durableId="940525787">
    <w:abstractNumId w:val="2"/>
  </w:num>
  <w:num w:numId="8" w16cid:durableId="949118603">
    <w:abstractNumId w:val="1"/>
  </w:num>
  <w:num w:numId="9" w16cid:durableId="2053726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5593"/>
    <w:rsid w:val="00034616"/>
    <w:rsid w:val="0006063C"/>
    <w:rsid w:val="0015074B"/>
    <w:rsid w:val="002574CE"/>
    <w:rsid w:val="0029639D"/>
    <w:rsid w:val="00326F90"/>
    <w:rsid w:val="00AA1D8D"/>
    <w:rsid w:val="00B47730"/>
    <w:rsid w:val="00BD160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753620"/>
  <w14:defaultImageDpi w14:val="300"/>
  <w15:docId w15:val="{7F4FBBD5-7608-4DCF-A168-EADCA45D0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Style">
    <w:name w:val="CodeStyle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2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Shekar Babu Dega</cp:lastModifiedBy>
  <cp:revision>3</cp:revision>
  <dcterms:created xsi:type="dcterms:W3CDTF">2013-12-23T23:15:00Z</dcterms:created>
  <dcterms:modified xsi:type="dcterms:W3CDTF">2025-09-18T08:59:00Z</dcterms:modified>
  <cp:category/>
</cp:coreProperties>
</file>